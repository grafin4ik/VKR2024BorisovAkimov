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Column: India_172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3349</w:t>
        <w:br/>
        <w:t>Model:                 ARIMA(0, 1, 0)   Log Likelihood               -9230.060</w:t>
        <w:br/>
        <w:t>Date:                Sat, 18 May 2024   AIC                          18462.120</w:t>
        <w:br/>
        <w:t>Time:                        13:23:38   BIC                          18468.237</w:t>
        <w:br/>
        <w:t>Sample:                             0   HQIC                         18464.308</w:t>
        <w:br/>
        <w:t xml:space="preserve">                               - 3349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14.5258      0.079    182.771      0.000      14.370      14.682</w:t>
        <w:br/>
        <w:t>===================================================================================</w:t>
        <w:br/>
        <w:t>Ljung-Box (L1) (Q):                  97.80   Jarque-Bera (JB):            200655.36</w:t>
        <w:br/>
        <w:t>Prob(Q):                              0.00   Prob(JB):                         0.00</w:t>
        <w:br/>
        <w:t>Heteroskedasticity (H):               0.40   Skew:                             0.11</w:t>
        <w:br/>
        <w:t>Prob(H) (two-sided):                  0.00   Kurtosis:                        40.93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ARIMA(4,1,0)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3349</w:t>
        <w:br/>
        <w:t>Model:                 ARIMA(4, 1, 0)   Log Likelihood               -9083.726</w:t>
        <w:br/>
        <w:t>Date:                Sat, 18 May 2024   AIC                          18187.452</w:t>
        <w:br/>
        <w:t>Time:                        13:23:38   BIC                          18248.613</w:t>
        <w:br/>
        <w:t>Sample:                             0   HQIC                         18209.329</w:t>
        <w:br/>
        <w:t xml:space="preserve">                               - 3349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x1             2.8188      0.848      3.324      0.001       1.157       4.481</w:t>
        <w:br/>
        <w:t>x2             0.0534      0.036      1.474      0.140      -0.018       0.124</w:t>
        <w:br/>
        <w:t>x3            -0.0027      0.000     -7.131      0.000      -0.003      -0.002</w:t>
        <w:br/>
        <w:t>x4            -0.0092      0.148     -0.062      0.951      -0.298       0.280</w:t>
        <w:br/>
        <w:t>x5             1.0922      0.235      4.638      0.000       0.631       1.554</w:t>
        <w:br/>
        <w:t>ar.L1          0.1260      0.011     11.944      0.000       0.105       0.147</w:t>
        <w:br/>
        <w:t>ar.L2          0.1321      0.011     12.451      0.000       0.111       0.153</w:t>
        <w:br/>
        <w:t>ar.L3         -0.0047      0.012     -0.404      0.686      -0.028       0.018</w:t>
        <w:br/>
        <w:t>ar.L4          0.0872      0.010      8.896      0.000       0.068       0.106</w:t>
        <w:br/>
        <w:t>sigma2        13.3293      0.096    139.334      0.000      13.142      13.517</w:t>
        <w:br/>
        <w:t>===================================================================================</w:t>
        <w:br/>
        <w:t>Ljung-Box (L1) (Q):                   0.02   Jarque-Bera (JB):            172401.26</w:t>
        <w:br/>
        <w:t>Prob(Q):                              0.88   Prob(JB):                         0.00</w:t>
        <w:br/>
        <w:t>Heteroskedasticity (H):               0.35   Skew:                            -0.50</w:t>
        <w:br/>
        <w:t>Prob(H) (two-sided):                  0.00   Kurtosis:                        38.14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India_199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2422</w:t>
        <w:br/>
        <w:t>Model:                 ARIMA(0, 1, 0)   Log Likelihood               -8229.179</w:t>
        <w:br/>
        <w:t>Date:                Sat, 18 May 2024   AIC                          16460.357</w:t>
        <w:br/>
        <w:t>Time:                        13:23:38   BIC                          16466.149</w:t>
        <w:br/>
        <w:t>Sample:                             0   HQIC                         16462.463</w:t>
        <w:br/>
        <w:t xml:space="preserve">                               - 2422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52.4730      0.250    209.824      0.000      51.983      52.963</w:t>
        <w:br/>
        <w:t>===================================================================================</w:t>
        <w:br/>
        <w:t>Ljung-Box (L1) (Q):                   8.64   Jarque-Bera (JB):            507914.37</w:t>
        <w:br/>
        <w:t>Prob(Q):                              0.00   Prob(JB):                         0.00</w:t>
        <w:br/>
        <w:t>Heteroskedasticity (H):               1.47   Skew:                             2.58</w:t>
        <w:br/>
        <w:t>Prob(H) (two-sided):                  0.00   Kurtosis:                        73.77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ARIMA(6,1,0)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2422</w:t>
        <w:br/>
        <w:t>Model:                 ARIMA(6, 1, 0)   Log Likelihood               -8130.067</w:t>
        <w:br/>
        <w:t>Date:                Sat, 18 May 2024   AIC                          16280.135</w:t>
        <w:br/>
        <w:t>Time:                        13:23:38   BIC                          16338.054</w:t>
        <w:br/>
        <w:t>Sample:                             0   HQIC                         16301.196</w:t>
        <w:br/>
        <w:t xml:space="preserve">                               - 2422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x1            -0.0102      0.001    -14.415      0.000      -0.012      -0.009</w:t>
        <w:br/>
        <w:t>x2             1.6577      0.631      2.627      0.009       0.421       2.894</w:t>
        <w:br/>
        <w:t>x3            -0.0011      0.006     -0.177      0.859      -0.013       0.011</w:t>
        <w:br/>
        <w:t>ar.L1         -0.0644      0.010     -6.214      0.000      -0.085      -0.044</w:t>
        <w:br/>
        <w:t>ar.L2          0.0406      0.018      2.310      0.021       0.006       0.075</w:t>
        <w:br/>
        <w:t>ar.L3          0.0417      0.011      3.823      0.000       0.020       0.063</w:t>
        <w:br/>
        <w:t>ar.L4         -0.0616      0.008     -7.537      0.000      -0.078      -0.046</w:t>
        <w:br/>
        <w:t>ar.L5          0.0110      0.013      0.818      0.413      -0.015       0.037</w:t>
        <w:br/>
        <w:t>ar.L6          0.0023      0.015      0.148      0.882      -0.028       0.032</w:t>
        <w:br/>
        <w:t>sigma2        48.4190      0.333    145.249      0.000      47.766      49.072</w:t>
        <w:br/>
        <w:t>===================================================================================</w:t>
        <w:br/>
        <w:t>Ljung-Box (L1) (Q):                   0.00   Jarque-Bera (JB):            498086.43</w:t>
        <w:br/>
        <w:t>Prob(Q):                              0.97   Prob(JB):                         0.00</w:t>
        <w:br/>
        <w:t>Heteroskedasticity (H):               1.63   Skew:                             2.30</w:t>
        <w:br/>
        <w:t>Prob(H) (two-sided):                  0.00   Kurtosis:                        73.12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India_206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3074</w:t>
        <w:br/>
        <w:t>Model:                 ARIMA(0, 1, 0)   Log Likelihood              -12418.049</w:t>
        <w:br/>
        <w:t>Date:                Sat, 18 May 2024   AIC                          24838.098</w:t>
        <w:br/>
        <w:t>Time:                        13:23:38   BIC                          24844.128</w:t>
        <w:br/>
        <w:t>Sample:                             0   HQIC                         24840.264</w:t>
        <w:br/>
        <w:t xml:space="preserve">                               - 3074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189.4570      1.631    116.147      0.000     186.260     192.654</w:t>
        <w:br/>
        <w:t>===================================================================================</w:t>
        <w:br/>
        <w:t>Ljung-Box (L1) (Q):                  16.98   Jarque-Bera (JB):             31003.93</w:t>
        <w:br/>
        <w:t>Prob(Q):                              0.00   Prob(JB):                         0.00</w:t>
        <w:br/>
        <w:t>Heteroskedasticity (H):               0.23   Skew:                            -0.01</w:t>
        <w:br/>
        <w:t>Prob(H) (two-sided):                  0.00   Kurtosis:                        18.56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ARIMA(3,1,0)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3074</w:t>
        <w:br/>
        <w:t>Model:                 ARIMA(3, 1, 0)   Log Likelihood              -12135.037</w:t>
        <w:br/>
        <w:t>Date:                Sat, 18 May 2024   AIC                          24288.073</w:t>
        <w:br/>
        <w:t>Time:                        13:23:38   BIC                          24342.347</w:t>
        <w:br/>
        <w:t>Sample:                             0   HQIC                         24307.572</w:t>
        <w:br/>
        <w:t xml:space="preserve">                               - 3074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x1            -1.8609      0.132    -14.122      0.000      -2.119      -1.603</w:t>
        <w:br/>
        <w:t>x2            -0.0246      0.001    -18.542      0.000      -0.027      -0.022</w:t>
        <w:br/>
        <w:t>x3            -2.1814      0.526     -4.146      0.000      -3.213      -1.150</w:t>
        <w:br/>
        <w:t>x4            11.5418      0.882     13.079      0.000       9.812      13.271</w:t>
        <w:br/>
        <w:t>x5             0.0035      0.010      0.345      0.730      -0.017       0.024</w:t>
        <w:br/>
        <w:t>ar.L1          0.0321      0.010      3.217      0.001       0.013       0.052</w:t>
        <w:br/>
        <w:t>ar.L2         -0.0446      0.009     -5.117      0.000      -0.062      -0.027</w:t>
        <w:br/>
        <w:t>ar.L3         -0.0194      0.009     -2.140      0.032      -0.037      -0.002</w:t>
        <w:br/>
        <w:t>sigma2       157.6865      1.485    106.169      0.000     154.776     160.598</w:t>
        <w:br/>
        <w:t>===================================================================================</w:t>
        <w:br/>
        <w:t>Ljung-Box (L1) (Q):                   0.00   Jarque-Bera (JB):             28305.90</w:t>
        <w:br/>
        <w:t>Prob(Q):                              0.98   Prob(JB):                         0.00</w:t>
        <w:br/>
        <w:t>Heteroskedasticity (H):               0.23   Skew:                            -0.61</w:t>
        <w:br/>
        <w:t>Prob(H) (two-sided):                  0.00   Kurtosis:                        17.82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India_220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3503</w:t>
        <w:br/>
        <w:t>Model:                 ARIMA(0, 1, 0)   Log Likelihood              -10669.279</w:t>
        <w:br/>
        <w:t>Date:                Sat, 18 May 2024   AIC                          21340.558</w:t>
        <w:br/>
        <w:t>Time:                        13:23:38   BIC                          21346.719</w:t>
        <w:br/>
        <w:t>Sample:                             0   HQIC                         21342.756</w:t>
        <w:br/>
        <w:t xml:space="preserve">                               - 3503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25.9296      0.196    132.602      0.000      25.546      26.313</w:t>
        <w:br/>
        <w:t>===================================================================================</w:t>
        <w:br/>
        <w:t>Ljung-Box (L1) (Q):                  13.56   Jarque-Bera (JB):             47727.70</w:t>
        <w:br/>
        <w:t>Prob(Q):                              0.00   Prob(JB):                         0.00</w:t>
        <w:br/>
        <w:t>Heteroskedasticity (H):               0.24   Skew:                            -0.01</w:t>
        <w:br/>
        <w:t>Prob(H) (two-sided):                  0.00   Kurtosis:                        21.09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ARIMA(3,1,0)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3503</w:t>
        <w:br/>
        <w:t>Model:                 ARIMA(3, 1, 0)   Log Likelihood              -10414.298</w:t>
        <w:br/>
        <w:t>Date:                Sat, 18 May 2024   AIC                          20846.597</w:t>
        <w:br/>
        <w:t>Time:                        13:23:38   BIC                          20902.047</w:t>
        <w:br/>
        <w:t>Sample:                             0   HQIC                         20866.386</w:t>
        <w:br/>
        <w:t xml:space="preserve">                               - 3503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x1            -0.5063      0.043    -11.909      0.000      -0.590      -0.423</w:t>
        <w:br/>
        <w:t>x2            -0.0069      0.000    -15.452      0.000      -0.008      -0.006</w:t>
        <w:br/>
        <w:t>x3            -0.3717      0.178     -2.087      0.037      -0.721      -0.023</w:t>
        <w:br/>
        <w:t>x4             4.1852      0.307     13.634      0.000       3.584       4.787</w:t>
        <w:br/>
        <w:t>x5             0.0028      0.003      0.804      0.422      -0.004       0.010</w:t>
        <w:br/>
        <w:t>ar.L1          0.0308      0.008      3.640      0.000       0.014       0.047</w:t>
        <w:br/>
        <w:t>ar.L2         -0.0227      0.008     -2.964      0.003      -0.038      -0.008</w:t>
        <w:br/>
        <w:t>ar.L3          0.0010      0.008      0.124      0.901      -0.015       0.017</w:t>
        <w:br/>
        <w:t>sigma2        22.4175      0.192    117.020      0.000      22.042      22.793</w:t>
        <w:br/>
        <w:t>===================================================================================</w:t>
        <w:br/>
        <w:t>Ljung-Box (L1) (Q):                   0.00   Jarque-Bera (JB):             42653.35</w:t>
        <w:br/>
        <w:t>Prob(Q):                              0.99   Prob(JB):                         0.00</w:t>
        <w:br/>
        <w:t>Heteroskedasticity (H):               0.26   Skew:                            -0.56</w:t>
        <w:br/>
        <w:t>Prob(H) (two-sided):                  0.00   Kurtosis:                        20.06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