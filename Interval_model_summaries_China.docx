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Column: China_4_2010-01-01 - 2012-05-31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628</w:t>
        <w:br/>
        <w:t>Model:                 ARIMA(0, 1, 0)   Log Likelihood               -3074.786</w:t>
        <w:br/>
        <w:t>Date:                Sun, 19 May 2024   AIC                           6151.572</w:t>
        <w:br/>
        <w:t>Time:                        22:28:47   BIC                           6156.013</w:t>
        <w:br/>
        <w:t>Sample:                             0   HQIC                          6153.297</w:t>
        <w:br/>
        <w:t xml:space="preserve">                                - 628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1064.2815     31.522     33.763      0.000    1002.500    1126.063</w:t>
        <w:br/>
        <w:t>===================================================================================</w:t>
        <w:br/>
        <w:t>Ljung-Box (L1) (Q):                   0.50   Jarque-Bera (JB):               772.67</w:t>
        <w:br/>
        <w:t>Prob(Q):                              0.48   Prob(JB):                         0.00</w:t>
        <w:br/>
        <w:t>Heteroskedasticity (H):               2.44   Skew:                            -0.52</w:t>
        <w:br/>
        <w:t>Prob(H) (two-sided):                  0.00   Kurtosis:                         8.34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628</w:t>
        <w:br/>
        <w:t>Model:                 ARIMA(3, 1, 0)   Log Likelihood               -3072.952</w:t>
        <w:br/>
        <w:t>Date:                Sun, 19 May 2024   AIC                           6153.903</w:t>
        <w:br/>
        <w:t>Time:                        22:28:47   BIC                           6171.667</w:t>
        <w:br/>
        <w:t>Sample:                             0   HQIC                          6160.804</w:t>
        <w:br/>
        <w:t xml:space="preserve">                                - 628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0.0281      0.030      0.948      0.343      -0.030       0.086</w:t>
        <w:br/>
        <w:t>ar.L2         -0.0581      0.026     -2.212      0.027      -0.110      -0.007</w:t>
        <w:br/>
        <w:t>ar.L3         -0.0388      0.026     -1.491      0.136      -0.090       0.012</w:t>
        <w:br/>
        <w:t>sigma2      1058.0465     31.873     33.196      0.000     995.577    1120.516</w:t>
        <w:br/>
        <w:t>===================================================================================</w:t>
        <w:br/>
        <w:t>Ljung-Box (L1) (Q):                   0.00   Jarque-Bera (JB):               777.13</w:t>
        <w:br/>
        <w:t>Prob(Q):                              0.96   Prob(JB):                         0.00</w:t>
        <w:br/>
        <w:t>Heteroskedasticity (H):               2.39   Skew:                            -0.50</w:t>
        <w:br/>
        <w:t>Prob(H) (two-sided):                  0.00   Kurtosis:                         8.36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China_4_2012-05-31 - 2014-11-19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643</w:t>
        <w:br/>
        <w:t>Model:                 ARIMA(0, 1, 0)   Log Likelihood               -2848.862</w:t>
        <w:br/>
        <w:t>Date:                Sun, 19 May 2024   AIC                           5699.724</w:t>
        <w:br/>
        <w:t>Time:                        22:28:47   BIC                           5704.189</w:t>
        <w:br/>
        <w:t>Sample:                             0   HQIC                          5701.457</w:t>
        <w:br/>
        <w:t xml:space="preserve">                                - 643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418.6726     10.722     39.047      0.000     397.657     439.688</w:t>
        <w:br/>
        <w:t>===================================================================================</w:t>
        <w:br/>
        <w:t>Ljung-Box (L1) (Q):                   0.07   Jarque-Bera (JB):              1519.06</w:t>
        <w:br/>
        <w:t>Prob(Q):                              0.79   Prob(JB):                         0.00</w:t>
        <w:br/>
        <w:t>Heteroskedasticity (H):               0.19   Skew:                            -0.15</w:t>
        <w:br/>
        <w:t>Prob(H) (two-sided):                  0.00   Kurtosis:                        10.53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643</w:t>
        <w:br/>
        <w:t>Model:                 ARIMA(3, 1, 0)   Log Likelihood               -2847.932</w:t>
        <w:br/>
        <w:t>Date:                Sun, 19 May 2024   AIC                           5703.864</w:t>
        <w:br/>
        <w:t>Time:                        22:28:47   BIC                           5721.723</w:t>
        <w:br/>
        <w:t>Sample:                             0   HQIC                          5710.795</w:t>
        <w:br/>
        <w:t xml:space="preserve">                                - 643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-0.0062      0.032     -0.197      0.844      -0.068       0.056</w:t>
        <w:br/>
        <w:t>ar.L2          0.0460      0.034      1.340      0.180      -0.021       0.113</w:t>
        <w:br/>
        <w:t>ar.L3          0.0279      0.031      0.902      0.367      -0.033       0.089</w:t>
        <w:br/>
        <w:t>sigma2       417.4550     11.823     35.310      0.000     394.283     440.627</w:t>
        <w:br/>
        <w:t>===================================================================================</w:t>
        <w:br/>
        <w:t>Ljung-Box (L1) (Q):                   0.00   Jarque-Bera (JB):              1422.17</w:t>
        <w:br/>
        <w:t>Prob(Q):                              0.99   Prob(JB):                         0.00</w:t>
        <w:br/>
        <w:t>Heteroskedasticity (H):               0.19   Skew:                            -0.15</w:t>
        <w:br/>
        <w:t>Prob(H) (two-sided):                  0.00   Kurtosis:                        10.29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China_4_2014-11-19 - 2023-06-07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2229</w:t>
        <w:br/>
        <w:t>Model:                 ARIMA(0, 1, 0)   Log Likelihood               -8727.620</w:t>
        <w:br/>
        <w:t>Date:                Sun, 19 May 2024   AIC                          17457.241</w:t>
        <w:br/>
        <w:t>Time:                        22:28:47   BIC                          17462.950</w:t>
        <w:br/>
        <w:t>Sample:                             0   HQIC                         17459.326</w:t>
        <w:br/>
        <w:t xml:space="preserve">                               - 2229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147.9118      0.870    170.028      0.000     146.207     149.617</w:t>
        <w:br/>
        <w:t>===================================================================================</w:t>
        <w:br/>
        <w:t>Ljung-Box (L1) (Q):                  65.90   Jarque-Bera (JB):            234319.66</w:t>
        <w:br/>
        <w:t>Prob(Q):                              0.00   Prob(JB):                         0.00</w:t>
        <w:br/>
        <w:t>Heteroskedasticity (H):               0.39   Skew:                             2.60</w:t>
        <w:br/>
        <w:t>Prob(H) (two-sided):                  0.00   Kurtosis:                        52.97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2229</w:t>
        <w:br/>
        <w:t>Model:                 ARIMA(3, 1, 0)   Log Likelihood               -8665.454</w:t>
        <w:br/>
        <w:t>Date:                Sun, 19 May 2024   AIC                          17338.907</w:t>
        <w:br/>
        <w:t>Time:                        22:28:47   BIC                          17361.743</w:t>
        <w:br/>
        <w:t>Sample:                             0   HQIC                         17347.246</w:t>
        <w:br/>
        <w:t xml:space="preserve">                               - 2229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0.1370      0.006     23.772      0.000       0.126       0.148</w:t>
        <w:br/>
        <w:t>ar.L2          0.1212      0.005     23.282      0.000       0.111       0.131</w:t>
        <w:br/>
        <w:t>ar.L3          0.0874      0.006     15.489      0.000       0.076       0.098</w:t>
        <w:br/>
        <w:t>sigma2       139.7693      1.020    137.088      0.000     137.771     141.768</w:t>
        <w:br/>
        <w:t>===================================================================================</w:t>
        <w:br/>
        <w:t>Ljung-Box (L1) (Q):                   0.02   Jarque-Bera (JB):            161378.83</w:t>
        <w:br/>
        <w:t>Prob(Q):                              0.90   Prob(JB):                         0.00</w:t>
        <w:br/>
        <w:t>Heteroskedasticity (H):               0.36   Skew:                             1.66</w:t>
        <w:br/>
        <w:t>Prob(H) (two-sided):                  0.00   Kurtosis:                        44.56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China_33_2010-01-01 - 2013-12-09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1025</w:t>
        <w:br/>
        <w:t>Model:                 ARIMA(0, 1, 0)   Log Likelihood               -2937.039</w:t>
        <w:br/>
        <w:t>Date:                Sun, 19 May 2024   AIC                           5876.078</w:t>
        <w:br/>
        <w:t>Time:                        22:28:47   BIC                           5881.010</w:t>
        <w:br/>
        <w:t>Sample:                             0   HQIC                          5877.951</w:t>
        <w:br/>
        <w:t xml:space="preserve">                               - 1025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18.1474      0.329     55.206      0.000      17.503      18.792</w:t>
        <w:br/>
        <w:t>===================================================================================</w:t>
        <w:br/>
        <w:t>Ljung-Box (L1) (Q):                  10.84   Jarque-Bera (JB):              4189.23</w:t>
        <w:br/>
        <w:t>Prob(Q):                              0.00   Prob(JB):                         0.00</w:t>
        <w:br/>
        <w:t>Heteroskedasticity (H):               0.80   Skew:                             0.13</w:t>
        <w:br/>
        <w:t>Prob(H) (two-sided):                  0.04   Kurtosis:                        12.91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1025</w:t>
        <w:br/>
        <w:t>Model:                 ARIMA(4, 1, 0)   Log Likelihood               -2919.994</w:t>
        <w:br/>
        <w:t>Date:                Sun, 19 May 2024   AIC                           5849.988</w:t>
        <w:br/>
        <w:t>Time:                        22:28:47   BIC                           5874.645</w:t>
        <w:br/>
        <w:t>Sample:                             0   HQIC                          5859.349</w:t>
        <w:br/>
        <w:t xml:space="preserve">                               - 1025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0.0949      0.022      4.413      0.000       0.053       0.137</w:t>
        <w:br/>
        <w:t>ar.L2          0.1426      0.023      6.090      0.000       0.097       0.189</w:t>
        <w:br/>
        <w:t>ar.L3         -0.0440      0.019     -2.353      0.019      -0.081      -0.007</w:t>
        <w:br/>
        <w:t>ar.L4          0.0223      0.023      0.950      0.342      -0.024       0.068</w:t>
        <w:br/>
        <w:t>sigma2        17.5523      0.350     50.167      0.000      16.867      18.238</w:t>
        <w:br/>
        <w:t>===================================================================================</w:t>
        <w:br/>
        <w:t>Ljung-Box (L1) (Q):                   0.00   Jarque-Bera (JB):              3816.09</w:t>
        <w:br/>
        <w:t>Prob(Q):                              0.99   Prob(JB):                         0.00</w:t>
        <w:br/>
        <w:t>Heteroskedasticity (H):               0.70   Skew:                             0.13</w:t>
        <w:br/>
        <w:t>Prob(H) (two-sided):                  0.00   Kurtosis:                        12.45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China_33_2013-12-09 - 2016-01-19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550</w:t>
        <w:br/>
        <w:t>Model:                 ARIMA(0, 1, 0)   Log Likelihood               -1381.192</w:t>
        <w:br/>
        <w:t>Date:                Sun, 19 May 2024   AIC                           2764.384</w:t>
        <w:br/>
        <w:t>Time:                        22:28:47   BIC                           2768.692</w:t>
        <w:br/>
        <w:t>Sample:                             0   HQIC                          2766.068</w:t>
        <w:br/>
        <w:t xml:space="preserve">                                - 550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8.9691      0.189     47.527      0.000       8.599       9.339</w:t>
        <w:br/>
        <w:t>===================================================================================</w:t>
        <w:br/>
        <w:t>Ljung-Box (L1) (Q):                  23.57   Jarque-Bera (JB):              4832.57</w:t>
        <w:br/>
        <w:t>Prob(Q):                              0.00   Prob(JB):                         0.00</w:t>
        <w:br/>
        <w:t>Heteroskedasticity (H):               0.38   Skew:                             1.12</w:t>
        <w:br/>
        <w:t>Prob(H) (two-sided):                  0.00   Kurtosis:                        17.36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550</w:t>
        <w:br/>
        <w:t>Model:                 ARIMA(4, 1, 0)   Log Likelihood               -1361.028</w:t>
        <w:br/>
        <w:t>Date:                Sun, 19 May 2024   AIC                           2732.056</w:t>
        <w:br/>
        <w:t>Time:                        22:28:47   BIC                           2753.596</w:t>
        <w:br/>
        <w:t>Sample:                             0   HQIC                          2740.474</w:t>
        <w:br/>
        <w:t xml:space="preserve">                                - 550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-0.1838      0.021     -8.779      0.000      -0.225      -0.143</w:t>
        <w:br/>
        <w:t>ar.L2          0.1210      0.020      6.126      0.000       0.082       0.160</w:t>
        <w:br/>
        <w:t>ar.L3         -0.0321      0.025     -1.275      0.202      -0.082       0.017</w:t>
        <w:br/>
        <w:t>ar.L4         -0.1354      0.020     -6.841      0.000      -0.174      -0.097</w:t>
        <w:br/>
        <w:t>sigma2         8.3317      0.211     39.537      0.000       7.919       8.745</w:t>
        <w:br/>
        <w:t>===================================================================================</w:t>
        <w:br/>
        <w:t>Ljung-Box (L1) (Q):                   0.00   Jarque-Bera (JB):              3112.35</w:t>
        <w:br/>
        <w:t>Prob(Q):                              0.96   Prob(JB):                         0.00</w:t>
        <w:br/>
        <w:t>Heteroskedasticity (H):               0.46   Skew:                             1.31</w:t>
        <w:br/>
        <w:t>Prob(H) (two-sided):                  0.00   Kurtosis:                        14.37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China_33_2016-01-19 - 2024-01-18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2086</w:t>
        <w:br/>
        <w:t>Model:                 ARIMA(0, 1, 0)   Log Likelihood               -4595.364</w:t>
        <w:br/>
        <w:t>Date:                Sun, 19 May 2024   AIC                           9192.729</w:t>
        <w:br/>
        <w:t>Time:                        22:28:47   BIC                           9198.371</w:t>
        <w:br/>
        <w:t>Sample:                             0   HQIC                          9194.796</w:t>
        <w:br/>
        <w:t xml:space="preserve">                               - 2086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4.8073      0.050     97.094      0.000       4.710       4.904</w:t>
        <w:br/>
        <w:t>===================================================================================</w:t>
        <w:br/>
        <w:t>Ljung-Box (L1) (Q):                   8.01   Jarque-Bera (JB):             23531.18</w:t>
        <w:br/>
        <w:t>Prob(Q):                              0.00   Prob(JB):                         0.00</w:t>
        <w:br/>
        <w:t>Heteroskedasticity (H):               1.55   Skew:                             1.48</w:t>
        <w:br/>
        <w:t>Prob(H) (two-sided):                  0.00   Kurtosis:                        19.19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2086</w:t>
        <w:br/>
        <w:t>Model:                 ARIMA(4, 1, 0)   Log Likelihood               -4587.439</w:t>
        <w:br/>
        <w:t>Date:                Sun, 19 May 2024   AIC                           9184.877</w:t>
        <w:br/>
        <w:t>Time:                        22:28:47   BIC                           9213.090</w:t>
        <w:br/>
        <w:t>Sample:                             0   HQIC                          9195.214</w:t>
        <w:br/>
        <w:t xml:space="preserve">                               - 2086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0.0598      0.011      5.619      0.000       0.039       0.081</w:t>
        <w:br/>
        <w:t>ar.L2          0.0329      0.012      2.810      0.005       0.010       0.056</w:t>
        <w:br/>
        <w:t>ar.L3          0.0025      0.015      0.169      0.866      -0.027       0.032</w:t>
        <w:br/>
        <w:t>ar.L4          0.0496      0.016      3.158      0.002       0.019       0.080</w:t>
        <w:br/>
        <w:t>sigma2         4.7709      0.053     89.620      0.000       4.667       4.875</w:t>
        <w:br/>
        <w:t>===================================================================================</w:t>
        <w:br/>
        <w:t>Ljung-Box (L1) (Q):                   0.01   Jarque-Bera (JB):             22165.84</w:t>
        <w:br/>
        <w:t>Prob(Q):                              0.92   Prob(JB):                         0.00</w:t>
        <w:br/>
        <w:t>Heteroskedasticity (H):               1.53   Skew:                             1.38</w:t>
        <w:br/>
        <w:t>Prob(H) (two-sided):                  0.00   Kurtosis:                        18.73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China_103_2014-11-21 - 2015-10-14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232</w:t>
        <w:br/>
        <w:t>Model:                 ARIMA(0, 1, 0)   Log Likelihood                -509.698</w:t>
        <w:br/>
        <w:t>Date:                Sun, 19 May 2024   AIC                           1021.395</w:t>
        <w:br/>
        <w:t>Time:                        22:28:47   BIC                           1024.837</w:t>
        <w:br/>
        <w:t>Sample:                             0   HQIC                          1022.783</w:t>
        <w:br/>
        <w:t xml:space="preserve">                                - 232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4.8312      0.281     17.200      0.000       4.281       5.382</w:t>
        <w:br/>
        <w:t>===================================================================================</w:t>
        <w:br/>
        <w:t>Ljung-Box (L1) (Q):                   2.23   Jarque-Bera (JB):                93.93</w:t>
        <w:br/>
        <w:t>Prob(Q):                              0.14   Prob(JB):                         0.00</w:t>
        <w:br/>
        <w:t>Heteroskedasticity (H):               1.91   Skew:                             0.28</w:t>
        <w:br/>
        <w:t>Prob(H) (two-sided):                  0.01   Kurtosis:                         6.08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232</w:t>
        <w:br/>
        <w:t>Model:                 ARIMA(2, 1, 0)   Log Likelihood                -508.405</w:t>
        <w:br/>
        <w:t>Date:                Sun, 19 May 2024   AIC                           1022.810</w:t>
        <w:br/>
        <w:t>Time:                        22:28:47   BIC                           1033.137</w:t>
        <w:br/>
        <w:t>Sample:                             0   HQIC                          1026.975</w:t>
        <w:br/>
        <w:t xml:space="preserve">                                - 232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0.1067      0.051      2.107      0.035       0.007       0.206</w:t>
        <w:br/>
        <w:t>ar.L2         -0.0122      0.058     -0.212      0.832      -0.125       0.101</w:t>
        <w:br/>
        <w:t>sigma2         4.7771      0.292     16.355      0.000       4.205       5.350</w:t>
        <w:br/>
        <w:t>===================================================================================</w:t>
        <w:br/>
        <w:t>Ljung-Box (L1) (Q):                   0.02   Jarque-Bera (JB):                88.58</w:t>
        <w:br/>
        <w:t>Prob(Q):                              0.90   Prob(JB):                         0.00</w:t>
        <w:br/>
        <w:t>Heteroskedasticity (H):               1.91   Skew:                             0.20</w:t>
        <w:br/>
        <w:t>Prob(H) (two-sided):                  0.00   Kurtosis:                         6.01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China_103_2015-10-14 - 2023-04-17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1957</w:t>
        <w:br/>
        <w:t>Model:                 ARIMA(0, 1, 0)   Log Likelihood               -5294.349</w:t>
        <w:br/>
        <w:t>Date:                Sun, 19 May 2024   AIC                          10590.698</w:t>
        <w:br/>
        <w:t>Time:                        22:28:47   BIC                          10596.276</w:t>
        <w:br/>
        <w:t>Sample:                             0   HQIC                         10592.748</w:t>
        <w:br/>
        <w:t xml:space="preserve">                               - 1957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13.1387      0.057    229.361      0.000      13.026      13.251</w:t>
        <w:br/>
        <w:t>===================================================================================</w:t>
        <w:br/>
        <w:t>Ljung-Box (L1) (Q):                   0.07   Jarque-Bera (JB):            908537.02</w:t>
        <w:br/>
        <w:t>Prob(Q):                              0.80   Prob(JB):                         0.00</w:t>
        <w:br/>
        <w:t>Heteroskedasticity (H):               2.44   Skew:                            -1.60</w:t>
        <w:br/>
        <w:t>Prob(H) (two-sided):                  0.00   Kurtosis:                       108.53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1957</w:t>
        <w:br/>
        <w:t>Model:                 ARIMA(2, 1, 0)   Log Likelihood               -5294.260</w:t>
        <w:br/>
        <w:t>Date:                Sun, 19 May 2024   AIC                          10594.520</w:t>
        <w:br/>
        <w:t>Time:                        22:28:47   BIC                          10611.256</w:t>
        <w:br/>
        <w:t>Sample:                             0   HQIC                         10600.672</w:t>
        <w:br/>
        <w:t xml:space="preserve">                               - 1957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-0.0056      0.018     -0.316      0.752      -0.041       0.029</w:t>
        <w:br/>
        <w:t>ar.L2          0.0077      0.029      0.268      0.789      -0.048       0.064</w:t>
        <w:br/>
        <w:t>sigma2        13.1366      0.058    227.498      0.000      13.023      13.250</w:t>
        <w:br/>
        <w:t>===================================================================================</w:t>
        <w:br/>
        <w:t>Ljung-Box (L1) (Q):                   0.00   Jarque-Bera (JB):            908118.52</w:t>
        <w:br/>
        <w:t>Prob(Q):                              0.98   Prob(JB):                         0.00</w:t>
        <w:br/>
        <w:t>Heteroskedasticity (H):               2.43   Skew:                            -1.60</w:t>
        <w:br/>
        <w:t>Prob(H) (two-sided):                  0.00   Kurtosis:                       108.51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China_165_2010-01-01 - 2013-06-18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901</w:t>
        <w:br/>
        <w:t>Model:                 ARIMA(0, 1, 0)   Log Likelihood               -2406.839</w:t>
        <w:br/>
        <w:t>Date:                Sun, 19 May 2024   AIC                           4815.678</w:t>
        <w:br/>
        <w:t>Time:                        22:28:47   BIC                           4820.481</w:t>
        <w:br/>
        <w:t>Sample:                             0   HQIC                          4817.513</w:t>
        <w:br/>
        <w:t xml:space="preserve">                                - 901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12.3130      0.274     44.993      0.000      11.777      12.849</w:t>
        <w:br/>
        <w:t>===================================================================================</w:t>
        <w:br/>
        <w:t>Ljung-Box (L1) (Q):                   2.21   Jarque-Bera (JB):              1836.62</w:t>
        <w:br/>
        <w:t>Prob(Q):                              0.14   Prob(JB):                         0.00</w:t>
        <w:br/>
        <w:t>Heteroskedasticity (H):               0.74   Skew:                             0.12</w:t>
        <w:br/>
        <w:t>Prob(H) (two-sided):                  0.01   Kurtosis:                         9.99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901</w:t>
        <w:br/>
        <w:t>Model:                 ARIMA(5, 1, 0)   Log Likelihood               -2390.657</w:t>
        <w:br/>
        <w:t>Date:                Sun, 19 May 2024   AIC                           4793.314</w:t>
        <w:br/>
        <w:t>Time:                        22:28:47   BIC                           4822.129</w:t>
        <w:br/>
        <w:t>Sample:                             0   HQIC                          4804.322</w:t>
        <w:br/>
        <w:t xml:space="preserve">                                - 901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0.0543      0.023      2.343      0.019       0.009       0.100</w:t>
        <w:br/>
        <w:t>ar.L2          0.1167      0.024      4.821      0.000       0.069       0.164</w:t>
        <w:br/>
        <w:t>ar.L3         -0.1399      0.020     -7.137      0.000      -0.178      -0.101</w:t>
        <w:br/>
        <w:t>ar.L4         -0.0330      0.020     -1.617      0.106      -0.073       0.007</w:t>
        <w:br/>
        <w:t>ar.L5         -0.0141      0.022     -0.632      0.528      -0.058       0.030</w:t>
        <w:br/>
        <w:t>sigma2        11.8757      0.297     40.047      0.000      11.295      12.457</w:t>
        <w:br/>
        <w:t>===================================================================================</w:t>
        <w:br/>
        <w:t>Ljung-Box (L1) (Q):                   0.00   Jarque-Bera (JB):              1419.24</w:t>
        <w:br/>
        <w:t>Prob(Q):                              0.98   Prob(JB):                         0.00</w:t>
        <w:br/>
        <w:t>Heteroskedasticity (H):               0.71   Skew:                             0.15</w:t>
        <w:br/>
        <w:t>Prob(H) (two-sided):                  0.00   Kurtosis:                         9.14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China_165_2013-06-18 - 2020-03-05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1751</w:t>
        <w:br/>
        <w:t>Model:                 ARIMA(0, 1, 0)   Log Likelihood               -4053.548</w:t>
        <w:br/>
        <w:t>Date:                Sun, 19 May 2024   AIC                           8109.096</w:t>
        <w:br/>
        <w:t>Time:                        22:28:47   BIC                           8114.564</w:t>
        <w:br/>
        <w:t>Sample:                             0   HQIC                          8111.117</w:t>
        <w:br/>
        <w:t xml:space="preserve">                               - 1751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6.0179      0.075     79.937      0.000       5.870       6.165</w:t>
        <w:br/>
        <w:t>===================================================================================</w:t>
        <w:br/>
        <w:t>Ljung-Box (L1) (Q):                   0.13   Jarque-Bera (JB):             12119.50</w:t>
        <w:br/>
        <w:t>Prob(Q):                              0.72   Prob(JB):                         0.00</w:t>
        <w:br/>
        <w:t>Heteroskedasticity (H):               0.33   Skew:                             1.22</w:t>
        <w:br/>
        <w:t>Prob(H) (two-sided):                  0.00   Kurtosis:                        15.66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1751</w:t>
        <w:br/>
        <w:t>Model:                 ARIMA(5, 1, 0)   Log Likelihood               -4051.127</w:t>
        <w:br/>
        <w:t>Date:                Sun, 19 May 2024   AIC                           8114.254</w:t>
        <w:br/>
        <w:t>Time:                        22:28:47   BIC                           8147.058</w:t>
        <w:br/>
        <w:t>Sample:                             0   HQIC                          8126.380</w:t>
        <w:br/>
        <w:t xml:space="preserve">                               - 1751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0.0079      0.014      0.558      0.577      -0.020       0.036</w:t>
        <w:br/>
        <w:t>ar.L2          0.0044      0.011      0.400      0.689      -0.017       0.026</w:t>
        <w:br/>
        <w:t>ar.L3          0.0134      0.018      0.755      0.450      -0.021       0.048</w:t>
        <w:br/>
        <w:t>ar.L4         -0.0501      0.013     -3.877      0.000      -0.075      -0.025</w:t>
        <w:br/>
        <w:t>ar.L5         -0.0162      0.017     -0.926      0.355      -0.050       0.018</w:t>
        <w:br/>
        <w:t>sigma2         6.0013      0.085     70.552      0.000       5.835       6.168</w:t>
        <w:br/>
        <w:t>===================================================================================</w:t>
        <w:br/>
        <w:t>Ljung-Box (L1) (Q):                   0.00   Jarque-Bera (JB):             11536.25</w:t>
        <w:br/>
        <w:t>Prob(Q):                              0.99   Prob(JB):                         0.00</w:t>
        <w:br/>
        <w:t>Heteroskedasticity (H):               0.34   Skew:                             1.27</w:t>
        <w:br/>
        <w:t>Prob(H) (two-sided):                  0.00   Kurtosis:                        15.32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China_165_2020-03-05 - 2024-01-18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1009</w:t>
        <w:br/>
        <w:t>Model:                 ARIMA(0, 1, 0)   Log Likelihood               -2422.262</w:t>
        <w:br/>
        <w:t>Date:                Sun, 19 May 2024   AIC                           4846.523</w:t>
        <w:br/>
        <w:t>Time:                        22:28:47   BIC                           4851.439</w:t>
        <w:br/>
        <w:t>Sample:                             0   HQIC                          4848.391</w:t>
        <w:br/>
        <w:t xml:space="preserve">                               - 1009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7.1577      0.128     55.764      0.000       6.906       7.409</w:t>
        <w:br/>
        <w:t>===================================================================================</w:t>
        <w:br/>
        <w:t>Ljung-Box (L1) (Q):                   2.05   Jarque-Bera (JB):              4505.71</w:t>
        <w:br/>
        <w:t>Prob(Q):                              0.15   Prob(JB):                         0.00</w:t>
        <w:br/>
        <w:t>Heteroskedasticity (H):               1.85   Skew:                             0.38</w:t>
        <w:br/>
        <w:t>Prob(H) (two-sided):                  0.00   Kurtosis:                        13.33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1009</w:t>
        <w:br/>
        <w:t>Model:                 ARIMA(5, 1, 0)   Log Likelihood               -2414.808</w:t>
        <w:br/>
        <w:t>Date:                Sun, 19 May 2024   AIC                           4841.617</w:t>
        <w:br/>
        <w:t>Time:                        22:28:47   BIC                           4871.111</w:t>
        <w:br/>
        <w:t>Sample:                             0   HQIC                          4852.822</w:t>
        <w:br/>
        <w:t xml:space="preserve">                               - 1009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0.0460      0.014      3.235      0.001       0.018       0.074</w:t>
        <w:br/>
        <w:t>ar.L2         -0.0201      0.023     -0.888      0.375      -0.064       0.024</w:t>
        <w:br/>
        <w:t>ar.L3         -0.0416      0.020     -2.075      0.038      -0.081      -0.002</w:t>
        <w:br/>
        <w:t>ar.L4          0.0738      0.019      3.960      0.000       0.037       0.110</w:t>
        <w:br/>
        <w:t>ar.L5          0.0717      0.018      3.954      0.000       0.036       0.107</w:t>
        <w:br/>
        <w:t>sigma2         7.0522      0.129     54.832      0.000       6.800       7.304</w:t>
        <w:br/>
        <w:t>===================================================================================</w:t>
        <w:br/>
        <w:t>Ljung-Box (L1) (Q):                   0.01   Jarque-Bera (JB):              4918.37</w:t>
        <w:br/>
        <w:t>Prob(Q):                              0.94   Prob(JB):                         0.00</w:t>
        <w:br/>
        <w:t>Heteroskedasticity (H):               1.87   Skew:                             0.35</w:t>
        <w:br/>
        <w:t>Prob(H) (two-sided):                  0.00   Kurtosis:                        13.80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China_169_2010-01-01 - 2014-09-23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1231</w:t>
        <w:br/>
        <w:t>Model:                 ARIMA(0, 1, 0)   Log Likelihood               -3370.534</w:t>
        <w:br/>
        <w:t>Date:                Sun, 19 May 2024   AIC                           6743.068</w:t>
        <w:br/>
        <w:t>Time:                        22:28:47   BIC                           6748.182</w:t>
        <w:br/>
        <w:t>Sample:                             0   HQIC                          6744.992</w:t>
        <w:br/>
        <w:t xml:space="preserve">                               - 1231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14.0506      0.228     61.623      0.000      13.604      14.497</w:t>
        <w:br/>
        <w:t>===================================================================================</w:t>
        <w:br/>
        <w:t>Ljung-Box (L1) (Q):                   0.06   Jarque-Bera (JB):              5524.09</w:t>
        <w:br/>
        <w:t>Prob(Q):                              0.81   Prob(JB):                         0.00</w:t>
        <w:br/>
        <w:t>Heteroskedasticity (H):               1.12   Skew:                             0.42</w:t>
        <w:br/>
        <w:t>Prob(H) (two-sided):                  0.24   Kurtosis:                        13.35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1231</w:t>
        <w:br/>
        <w:t>Model:                 ARIMA(4, 1, 0)   Log Likelihood               -3366.668</w:t>
        <w:br/>
        <w:t>Date:                Sun, 19 May 2024   AIC                           6743.336</w:t>
        <w:br/>
        <w:t>Time:                        22:28:47   BIC                           6768.910</w:t>
        <w:br/>
        <w:t>Sample:                             0   HQIC                          6752.958</w:t>
        <w:br/>
        <w:t xml:space="preserve">                               - 1231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0.0093      0.020      0.473      0.636      -0.029       0.048</w:t>
        <w:br/>
        <w:t>ar.L2          0.0011      0.018      0.066      0.948      -0.033       0.035</w:t>
        <w:br/>
        <w:t>ar.L3         -0.0729      0.015     -4.882      0.000      -0.102      -0.044</w:t>
        <w:br/>
        <w:t>ar.L4          0.0317      0.015      2.121      0.034       0.002       0.061</w:t>
        <w:br/>
        <w:t>sigma2        13.9623      0.226     61.841      0.000      13.520      14.405</w:t>
        <w:br/>
        <w:t>===================================================================================</w:t>
        <w:br/>
        <w:t>Ljung-Box (L1) (Q):                   0.00   Jarque-Bera (JB):              5673.07</w:t>
        <w:br/>
        <w:t>Prob(Q):                              0.97   Prob(JB):                         0.00</w:t>
        <w:br/>
        <w:t>Heteroskedasticity (H):               1.15   Skew:                             0.44</w:t>
        <w:br/>
        <w:t>Prob(H) (two-sided):                  0.17   Kurtosis:                        13.48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China_169_2014-09-23 - 2021-04-08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1706</w:t>
        <w:br/>
        <w:t>Model:                 ARIMA(0, 1, 0)   Log Likelihood               -4062.384</w:t>
        <w:br/>
        <w:t>Date:                Sun, 19 May 2024   AIC                           8126.767</w:t>
        <w:br/>
        <w:t>Time:                        22:28:47   BIC                           8132.209</w:t>
        <w:br/>
        <w:t>Sample:                             0   HQIC                          8128.781</w:t>
        <w:br/>
        <w:t xml:space="preserve">                               - 1706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6.8715      0.091     75.206      0.000       6.692       7.051</w:t>
        <w:br/>
        <w:t>===================================================================================</w:t>
        <w:br/>
        <w:t>Ljung-Box (L1) (Q):                  19.13   Jarque-Bera (JB):              9284.37</w:t>
        <w:br/>
        <w:t>Prob(Q):                              0.00   Prob(JB):                         0.00</w:t>
        <w:br/>
        <w:t>Heteroskedasticity (H):               0.68   Skew:                             0.85</w:t>
        <w:br/>
        <w:t>Prob(H) (two-sided):                  0.00   Kurtosis:                        14.30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1706</w:t>
        <w:br/>
        <w:t>Model:                 ARIMA(4, 1, 0)   Log Likelihood               -4033.176</w:t>
        <w:br/>
        <w:t>Date:                Sun, 19 May 2024   AIC                           8076.351</w:t>
        <w:br/>
        <w:t>Time:                        22:28:47   BIC                           8103.558</w:t>
        <w:br/>
        <w:t>Sample:                             0   HQIC                          8086.421</w:t>
        <w:br/>
        <w:t xml:space="preserve">                               - 1706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-0.1129      0.011     -9.903      0.000      -0.135      -0.091</w:t>
        <w:br/>
        <w:t>ar.L2         -0.1400      0.016     -8.921      0.000      -0.171      -0.109</w:t>
        <w:br/>
        <w:t>ar.L3          0.0395      0.013      3.058      0.002       0.014       0.065</w:t>
        <w:br/>
        <w:t>ar.L4         -0.0340      0.015     -2.273      0.023      -0.063      -0.005</w:t>
        <w:br/>
        <w:t>sigma2         6.6399      0.097     68.564      0.000       6.450       6.830</w:t>
        <w:br/>
        <w:t>===================================================================================</w:t>
        <w:br/>
        <w:t>Ljung-Box (L1) (Q):                   0.00   Jarque-Bera (JB):              8734.71</w:t>
        <w:br/>
        <w:t>Prob(Q):                              0.99   Prob(JB):                         0.00</w:t>
        <w:br/>
        <w:t>Heteroskedasticity (H):               0.68   Skew:                             1.03</w:t>
        <w:br/>
        <w:t>Prob(H) (two-sided):                  0.00   Kurtosis:                        13.89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China_169_2021-04-08 - 2024-01-18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724</w:t>
        <w:br/>
        <w:t>Model:                 ARIMA(0, 1, 0)   Log Likelihood               -1666.247</w:t>
        <w:br/>
        <w:t>Date:                Sun, 19 May 2024   AIC                           3334.495</w:t>
        <w:br/>
        <w:t>Time:                        22:28:47   BIC                           3339.078</w:t>
        <w:br/>
        <w:t>Sample:                             0   HQIC                          3336.264</w:t>
        <w:br/>
        <w:t xml:space="preserve">                                - 724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5.8790      0.044    132.859      0.000       5.792       5.966</w:t>
        <w:br/>
        <w:t>===================================================================================</w:t>
        <w:br/>
        <w:t>Ljung-Box (L1) (Q):                  36.03   Jarque-Bera (JB):            275860.57</w:t>
        <w:br/>
        <w:t>Prob(Q):                              0.00   Prob(JB):                         0.00</w:t>
        <w:br/>
        <w:t>Heteroskedasticity (H):               3.18   Skew:                             0.52</w:t>
        <w:br/>
        <w:t>Prob(H) (two-sided):                  0.00   Kurtosis:                        98.69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724</w:t>
        <w:br/>
        <w:t>Model:                 ARIMA(4, 1, 0)   Log Likelihood               -1643.819</w:t>
        <w:br/>
        <w:t>Date:                Sun, 19 May 2024   AIC                           3297.638</w:t>
        <w:br/>
        <w:t>Time:                        22:28:47   BIC                           3320.555</w:t>
        <w:br/>
        <w:t>Sample:                             0   HQIC                          3306.483</w:t>
        <w:br/>
        <w:t xml:space="preserve">                                - 724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-0.2399      0.007    -32.537      0.000      -0.254      -0.225</w:t>
        <w:br/>
        <w:t>ar.L2         -0.0711      0.025     -2.882      0.004      -0.119      -0.023</w:t>
        <w:br/>
        <w:t>ar.L3          0.0343      0.035      0.971      0.332      -0.035       0.103</w:t>
        <w:br/>
        <w:t>ar.L4          0.0689      0.039      1.765      0.078      -0.008       0.145</w:t>
        <w:br/>
        <w:t>sigma2         5.5246      0.054    102.844      0.000       5.419       5.630</w:t>
        <w:br/>
        <w:t>===================================================================================</w:t>
        <w:br/>
        <w:t>Ljung-Box (L1) (Q):                   0.01   Jarque-Bera (JB):            160647.66</w:t>
        <w:br/>
        <w:t>Prob(Q):                              0.91   Prob(JB):                         0.00</w:t>
        <w:br/>
        <w:t>Heteroskedasticity (H):               3.26   Skew:                             2.63</w:t>
        <w:br/>
        <w:t>Prob(H) (two-sided):                  0.00   Kurtosis:                        75.84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China_203_2010-01-01 - 2012-05-31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628</w:t>
        <w:br/>
        <w:t>Model:                 ARIMA(0, 1, 0)   Log Likelihood               -2236.317</w:t>
        <w:br/>
        <w:t>Date:                Sun, 19 May 2024   AIC                           4474.634</w:t>
        <w:br/>
        <w:t>Time:                        22:28:47   BIC                           4479.075</w:t>
        <w:br/>
        <w:t>Sample:                             0   HQIC                          4476.359</w:t>
        <w:br/>
        <w:t xml:space="preserve">                                - 628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73.3723      1.748     41.970      0.000      69.946      76.799</w:t>
        <w:br/>
        <w:t>===================================================================================</w:t>
        <w:br/>
        <w:t>Ljung-Box (L1) (Q):                   0.63   Jarque-Bera (JB):              2359.98</w:t>
        <w:br/>
        <w:t>Prob(Q):                              0.43   Prob(JB):                         0.00</w:t>
        <w:br/>
        <w:t>Heteroskedasticity (H):               1.79   Skew:                            -0.90</w:t>
        <w:br/>
        <w:t>Prob(H) (two-sided):                  0.00   Kurtosis:                        12.33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628</w:t>
        <w:br/>
        <w:t>Model:                 ARIMA(2, 1, 0)   Log Likelihood               -2234.882</w:t>
        <w:br/>
        <w:t>Date:                Sun, 19 May 2024   AIC                           4475.763</w:t>
        <w:br/>
        <w:t>Time:                        22:28:47   BIC                           4489.086</w:t>
        <w:br/>
        <w:t>Sample:                             0   HQIC                          4480.939</w:t>
        <w:br/>
        <w:t xml:space="preserve">                                - 628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0.0340      0.025      1.337      0.181      -0.016       0.084</w:t>
        <w:br/>
        <w:t>ar.L2         -0.0596      0.025     -2.401      0.016      -0.108      -0.011</w:t>
        <w:br/>
        <w:t>sigma2        72.9897      1.969     37.071      0.000      69.131      76.849</w:t>
        <w:br/>
        <w:t>===================================================================================</w:t>
        <w:br/>
        <w:t>Ljung-Box (L1) (Q):                   0.01   Jarque-Bera (JB):              2320.53</w:t>
        <w:br/>
        <w:t>Prob(Q):                              0.92   Prob(JB):                         0.00</w:t>
        <w:br/>
        <w:t>Heteroskedasticity (H):               1.77   Skew:                            -0.90</w:t>
        <w:br/>
        <w:t>Prob(H) (two-sided):                  0.00   Kurtosis:                        12.25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China_203_2012-05-31 - 2014-09-23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602</w:t>
        <w:br/>
        <w:t>Model:                 ARIMA(0, 1, 0)   Log Likelihood               -1839.459</w:t>
        <w:br/>
        <w:t>Date:                Sun, 19 May 2024   AIC                           3680.918</w:t>
        <w:br/>
        <w:t>Time:                        22:28:47   BIC                           3685.317</w:t>
        <w:br/>
        <w:t>Sample:                             0   HQIC                          3682.630</w:t>
        <w:br/>
        <w:t xml:space="preserve">                                - 602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26.6676      0.698     38.211      0.000      25.300      28.035</w:t>
        <w:br/>
        <w:t>===================================================================================</w:t>
        <w:br/>
        <w:t>Ljung-Box (L1) (Q):                   0.00   Jarque-Bera (JB):              1507.76</w:t>
        <w:br/>
        <w:t>Prob(Q):                              0.96   Prob(JB):                         0.00</w:t>
        <w:br/>
        <w:t>Heteroskedasticity (H):               0.09   Skew:                            -0.17</w:t>
        <w:br/>
        <w:t>Prob(H) (two-sided):                  0.00   Kurtosis:                        10.75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602</w:t>
        <w:br/>
        <w:t>Model:                 ARIMA(2, 1, 0)   Log Likelihood               -1838.647</w:t>
        <w:br/>
        <w:t>Date:                Sun, 19 May 2024   AIC                           3683.295</w:t>
        <w:br/>
        <w:t>Time:                        22:28:47   BIC                           3696.491</w:t>
        <w:br/>
        <w:t>Sample:                             0   HQIC                          3688.431</w:t>
        <w:br/>
        <w:t xml:space="preserve">                                - 602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0.0036      0.032      0.111      0.912      -0.060       0.067</w:t>
        <w:br/>
        <w:t>ar.L2          0.0519      0.035      1.486      0.137      -0.017       0.120</w:t>
        <w:br/>
        <w:t>sigma2        26.5954      0.774     34.344      0.000      25.078      28.113</w:t>
        <w:br/>
        <w:t>===================================================================================</w:t>
        <w:br/>
        <w:t>Ljung-Box (L1) (Q):                   0.02   Jarque-Bera (JB):              1402.15</w:t>
        <w:br/>
        <w:t>Prob(Q):                              0.89   Prob(JB):                         0.00</w:t>
        <w:br/>
        <w:t>Heteroskedasticity (H):               0.09   Skew:                            -0.17</w:t>
        <w:br/>
        <w:t>Prob(H) (two-sided):                  0.00   Kurtosis:                        10.48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China_203_2014-09-23 - 2020-04-10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1447</w:t>
        <w:br/>
        <w:t>Model:                 ARIMA(0, 1, 0)   Log Likelihood               -4059.889</w:t>
        <w:br/>
        <w:t>Date:                Sun, 19 May 2024   AIC                           8121.779</w:t>
        <w:br/>
        <w:t>Time:                        22:28:47   BIC                           8127.055</w:t>
        <w:br/>
        <w:t>Sample:                             0   HQIC                          8123.748</w:t>
        <w:br/>
        <w:t xml:space="preserve">                               - 1447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16.0781      0.095    169.284      0.000      15.892      16.264</w:t>
        <w:br/>
        <w:t>===================================================================================</w:t>
        <w:br/>
        <w:t>Ljung-Box (L1) (Q):                  43.19   Jarque-Bera (JB):            359815.50</w:t>
        <w:br/>
        <w:t>Prob(Q):                              0.00   Prob(JB):                         0.00</w:t>
        <w:br/>
        <w:t>Heteroskedasticity (H):               3.34   Skew:                             0.63</w:t>
        <w:br/>
        <w:t>Prob(H) (two-sided):                  0.00   Kurtosis:                        80.27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1447</w:t>
        <w:br/>
        <w:t>Model:                 ARIMA(2, 1, 0)   Log Likelihood               -4032.525</w:t>
        <w:br/>
        <w:t>Date:                Sun, 19 May 2024   AIC                           8071.049</w:t>
        <w:br/>
        <w:t>Time:                        22:28:47   BIC                           8086.879</w:t>
        <w:br/>
        <w:t>Sample:                             0   HQIC                          8076.957</w:t>
        <w:br/>
        <w:t xml:space="preserve">                               - 1447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0.1884      0.008     23.618      0.000       0.173       0.204</w:t>
        <w:br/>
        <w:t>ar.L2         -0.0955      0.016     -5.901      0.000      -0.127      -0.064</w:t>
        <w:br/>
        <w:t>sigma2        15.4804      0.126    123.074      0.000      15.234      15.727</w:t>
        <w:br/>
        <w:t>===================================================================================</w:t>
        <w:br/>
        <w:t>Ljung-Box (L1) (Q):                   0.01   Jarque-Bera (JB):            262465.19</w:t>
        <w:br/>
        <w:t>Prob(Q):                              0.91   Prob(JB):                         0.00</w:t>
        <w:br/>
        <w:t>Heteroskedasticity (H):               3.29   Skew:                             0.08</w:t>
        <w:br/>
        <w:t>Prob(H) (two-sided):                  0.00   Kurtosis:                        69.00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China_203_2020-04-10 - 2024-01-18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983</w:t>
        <w:br/>
        <w:t>Model:                 ARIMA(0, 1, 0)   Log Likelihood               -2776.024</w:t>
        <w:br/>
        <w:t>Date:                Sun, 19 May 2024   AIC                           5554.049</w:t>
        <w:br/>
        <w:t>Time:                        22:28:47   BIC                           5558.939</w:t>
        <w:br/>
        <w:t>Sample:                             0   HQIC                          5555.909</w:t>
        <w:br/>
        <w:t xml:space="preserve">                                - 983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16.7088      0.122    136.499      0.000      16.469      16.949</w:t>
        <w:br/>
        <w:t>===================================================================================</w:t>
        <w:br/>
        <w:t>Ljung-Box (L1) (Q):                  42.33   Jarque-Bera (JB):            225776.29</w:t>
        <w:br/>
        <w:t>Prob(Q):                              0.00   Prob(JB):                         0.00</w:t>
        <w:br/>
        <w:t>Heteroskedasticity (H):               0.31   Skew:                             2.56</w:t>
        <w:br/>
        <w:t>Prob(H) (two-sided):                  0.00   Kurtosis:                        77.11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983</w:t>
        <w:br/>
        <w:t>Model:                 ARIMA(2, 1, 0)   Log Likelihood               -2753.452</w:t>
        <w:br/>
        <w:t>Date:                Sun, 19 May 2024   AIC                           5512.904</w:t>
        <w:br/>
        <w:t>Time:                        22:28:47   BIC                           5527.573</w:t>
        <w:br/>
        <w:t>Sample:                             0   HQIC                          5518.484</w:t>
        <w:br/>
        <w:t xml:space="preserve">                                - 983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-0.2165      0.009    -23.657      0.000      -0.234      -0.199</w:t>
        <w:br/>
        <w:t>ar.L2         -0.0472      0.026     -1.846      0.065      -0.097       0.003</w:t>
        <w:br/>
        <w:t>sigma2        15.9573      0.127    125.544      0.000      15.708      16.206</w:t>
        <w:br/>
        <w:t>===================================================================================</w:t>
        <w:br/>
        <w:t>Ljung-Box (L1) (Q):                   0.00   Jarque-Bera (JB):            195709.67</w:t>
        <w:br/>
        <w:t>Prob(Q):                              0.98   Prob(JB):                         0.00</w:t>
        <w:br/>
        <w:t>Heteroskedasticity (H):               0.37   Skew:                             3.37</w:t>
        <w:br/>
        <w:t>Prob(H) (two-sided):                  0.00   Kurtosis:                        71.83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China_209_2010-01-01 - 2012-04-04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587</w:t>
        <w:br/>
        <w:t>Model:                 ARIMA(0, 1, 0)   Log Likelihood               -1673.599</w:t>
        <w:br/>
        <w:t>Date:                Sun, 19 May 2024   AIC                           3349.199</w:t>
        <w:br/>
        <w:t>Time:                        22:28:47   BIC                           3353.572</w:t>
        <w:br/>
        <w:t>Sample:                             0   HQIC                          3350.903</w:t>
        <w:br/>
        <w:t xml:space="preserve">                                - 587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17.7088      0.384     46.074      0.000      16.956      18.462</w:t>
        <w:br/>
        <w:t>===================================================================================</w:t>
        <w:br/>
        <w:t>Ljung-Box (L1) (Q):                   0.44   Jarque-Bera (JB):              3831.49</w:t>
        <w:br/>
        <w:t>Prob(Q):                              0.51   Prob(JB):                         0.00</w:t>
        <w:br/>
        <w:t>Heteroskedasticity (H):               3.11   Skew:                             0.66</w:t>
        <w:br/>
        <w:t>Prob(H) (two-sided):                  0.00   Kurtosis:                        15.46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587</w:t>
        <w:br/>
        <w:t>Model:                 ARIMA(4, 1, 0)   Log Likelihood               -1667.909</w:t>
        <w:br/>
        <w:t>Date:                Sun, 19 May 2024   AIC                           3345.818</w:t>
        <w:br/>
        <w:t>Time:                        22:28:47   BIC                           3367.684</w:t>
        <w:br/>
        <w:t>Sample:                             0   HQIC                          3354.339</w:t>
        <w:br/>
        <w:t xml:space="preserve">                                - 587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0.0242      0.029      0.834      0.404      -0.033       0.081</w:t>
        <w:br/>
        <w:t>ar.L2          0.0823      0.026      3.207      0.001       0.032       0.133</w:t>
        <w:br/>
        <w:t>ar.L3         -0.0580      0.018     -3.151      0.002      -0.094      -0.022</w:t>
        <w:br/>
        <w:t>ar.L4         -0.0976      0.026     -3.744      0.000      -0.149      -0.046</w:t>
        <w:br/>
        <w:t>sigma2        17.3664      0.412     42.140      0.000      16.559      18.174</w:t>
        <w:br/>
        <w:t>===================================================================================</w:t>
        <w:br/>
        <w:t>Ljung-Box (L1) (Q):                   0.01   Jarque-Bera (JB):              3578.83</w:t>
        <w:br/>
        <w:t>Prob(Q):                              0.93   Prob(JB):                         0.00</w:t>
        <w:br/>
        <w:t>Heteroskedasticity (H):               3.06   Skew:                             0.72</w:t>
        <w:br/>
        <w:t>Prob(H) (two-sided):                  0.00   Kurtosis:                        15.02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China_209_2012-04-04 - 2021-10-08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2481</w:t>
        <w:br/>
        <w:t>Model:                 ARIMA(0, 1, 0)   Log Likelihood               -5473.170</w:t>
        <w:br/>
        <w:t>Date:                Sun, 19 May 2024   AIC                          10948.341</w:t>
        <w:br/>
        <w:t>Time:                        22:28:47   BIC                          10954.157</w:t>
        <w:br/>
        <w:t>Sample:                             0   HQIC                         10950.453</w:t>
        <w:br/>
        <w:t xml:space="preserve">                               - 2481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4.8354      0.048    100.524      0.000       4.741       4.930</w:t>
        <w:br/>
        <w:t>===================================================================================</w:t>
        <w:br/>
        <w:t>Ljung-Box (L1) (Q):                   5.30   Jarque-Bera (JB):             21822.26</w:t>
        <w:br/>
        <w:t>Prob(Q):                              0.02   Prob(JB):                         0.00</w:t>
        <w:br/>
        <w:t>Heteroskedasticity (H):               0.33   Skew:                             1.14</w:t>
        <w:br/>
        <w:t>Prob(H) (two-sided):                  0.00   Kurtosis:                        17.35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2481</w:t>
        <w:br/>
        <w:t>Model:                 ARIMA(4, 1, 0)   Log Likelihood               -5464.692</w:t>
        <w:br/>
        <w:t>Date:                Sun, 19 May 2024   AIC                          10939.385</w:t>
        <w:br/>
        <w:t>Time:                        22:28:47   BIC                          10968.465</w:t>
        <w:br/>
        <w:t>Sample:                             0   HQIC                         10949.946</w:t>
        <w:br/>
        <w:t xml:space="preserve">                               - 2481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0.0437      0.010      4.451      0.000       0.024       0.063</w:t>
        <w:br/>
        <w:t>ar.L2          0.0634      0.008      7.480      0.000       0.047       0.080</w:t>
        <w:br/>
        <w:t>ar.L3         -0.0070      0.012     -0.601      0.548      -0.030       0.016</w:t>
        <w:br/>
        <w:t>ar.L4         -0.0296      0.009     -3.126      0.002      -0.048      -0.011</w:t>
        <w:br/>
        <w:t>sigma2         4.8024      0.054     88.776      0.000       4.696       4.908</w:t>
        <w:br/>
        <w:t>===================================================================================</w:t>
        <w:br/>
        <w:t>Ljung-Box (L1) (Q):                   0.00   Jarque-Bera (JB):             18847.13</w:t>
        <w:br/>
        <w:t>Prob(Q):                              0.96   Prob(JB):                         0.00</w:t>
        <w:br/>
        <w:t>Heteroskedasticity (H):               0.33   Skew:                             1.02</w:t>
        <w:br/>
        <w:t>Prob(H) (two-sided):                  0.00   Kurtosis:                        16.35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China_209_2021-10-08 - 2024-01-18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593</w:t>
        <w:br/>
        <w:t>Model:                 ARIMA(0, 1, 0)   Log Likelihood               -1420.342</w:t>
        <w:br/>
        <w:t>Date:                Sun, 19 May 2024   AIC                           2842.685</w:t>
        <w:br/>
        <w:t>Time:                        22:28:47   BIC                           2847.068</w:t>
        <w:br/>
        <w:t>Sample:                             0   HQIC                          2844.392</w:t>
        <w:br/>
        <w:t xml:space="preserve">                                - 593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7.1034      0.068    103.827      0.000       6.969       7.237</w:t>
        <w:br/>
        <w:t>===================================================================================</w:t>
        <w:br/>
        <w:t>Ljung-Box (L1) (Q):                   0.02   Jarque-Bera (JB):            125037.13</w:t>
        <w:br/>
        <w:t>Prob(Q):                              0.88   Prob(JB):                         0.00</w:t>
        <w:br/>
        <w:t>Heteroskedasticity (H):               1.16   Skew:                            -2.70</w:t>
        <w:br/>
        <w:t>Prob(H) (two-sided):                  0.31   Kurtosis:                        73.99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593</w:t>
        <w:br/>
        <w:t>Model:                 ARIMA(4, 1, 0)   Log Likelihood               -1420.247</w:t>
        <w:br/>
        <w:t>Date:                Sun, 19 May 2024   AIC                           2850.494</w:t>
        <w:br/>
        <w:t>Time:                        22:28:47   BIC                           2872.411</w:t>
        <w:br/>
        <w:t>Sample:                             0   HQIC                          2859.031</w:t>
        <w:br/>
        <w:t xml:space="preserve">                                - 593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0.0063      0.122      0.052      0.959      -0.232       0.245</w:t>
        <w:br/>
        <w:t>ar.L2          0.0110      0.139      0.079      0.937      -0.261       0.282</w:t>
        <w:br/>
        <w:t>ar.L3          0.0111      0.151      0.074      0.941      -0.284       0.306</w:t>
        <w:br/>
        <w:t>ar.L4          0.0057      0.042      0.136      0.891      -0.076       0.088</w:t>
        <w:br/>
        <w:t>sigma2         7.1011      0.087     81.215      0.000       6.930       7.272</w:t>
        <w:br/>
        <w:t>===================================================================================</w:t>
        <w:br/>
        <w:t>Ljung-Box (L1) (Q):                   0.00   Jarque-Bera (JB):            124622.19</w:t>
        <w:br/>
        <w:t>Prob(Q):                              0.98   Prob(JB):                         0.00</w:t>
        <w:br/>
        <w:t>Heteroskedasticity (H):               1.15   Skew:                            -2.69</w:t>
        <w:br/>
        <w:t>Prob(H) (two-sided):                  0.31   Kurtosis:                        73.88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China_213_2010-01-01 - 2014-01-16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1053</w:t>
        <w:br/>
        <w:t>Model:                 ARIMA(0, 1, 0)   Log Likelihood               -2626.845</w:t>
        <w:br/>
        <w:t>Date:                Sun, 19 May 2024   AIC                           5255.689</w:t>
        <w:br/>
        <w:t>Time:                        22:28:47   BIC                           5260.648</w:t>
        <w:br/>
        <w:t>Sample:                             0   HQIC                          5257.569</w:t>
        <w:br/>
        <w:t xml:space="preserve">                               - 1053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8.6376      0.119     72.507      0.000       8.404       8.871</w:t>
        <w:br/>
        <w:t>===================================================================================</w:t>
        <w:br/>
        <w:t>Ljung-Box (L1) (Q):                   0.03   Jarque-Bera (JB):             14187.58</w:t>
        <w:br/>
        <w:t>Prob(Q):                              0.86   Prob(JB):                         0.00</w:t>
        <w:br/>
        <w:t>Heteroskedasticity (H):               0.73   Skew:                             0.20</w:t>
        <w:br/>
        <w:t>Prob(H) (two-sided):                  0.00   Kurtosis:                        20.99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1053</w:t>
        <w:br/>
        <w:t>Model:                 ARIMA(2, 1, 0)   Log Likelihood               -2626.370</w:t>
        <w:br/>
        <w:t>Date:                Sun, 19 May 2024   AIC                           5258.739</w:t>
        <w:br/>
        <w:t>Time:                        22:28:47   BIC                           5273.614</w:t>
        <w:br/>
        <w:t>Sample:                             0   HQIC                          5264.379</w:t>
        <w:br/>
        <w:t xml:space="preserve">                               - 1053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0.0053      0.022      0.247      0.805      -0.037       0.048</w:t>
        <w:br/>
        <w:t>ar.L2          0.0295      0.023      1.275      0.202      -0.016       0.075</w:t>
        <w:br/>
        <w:t>sigma2         8.6297      0.127     67.808      0.000       8.380       8.879</w:t>
        <w:br/>
        <w:t>===================================================================================</w:t>
        <w:br/>
        <w:t>Ljung-Box (L1) (Q):                   0.01   Jarque-Bera (JB):             14762.85</w:t>
        <w:br/>
        <w:t>Prob(Q):                              0.93   Prob(JB):                         0.00</w:t>
        <w:br/>
        <w:t>Heteroskedasticity (H):               0.73   Skew:                             0.16</w:t>
        <w:br/>
        <w:t>Prob(H) (two-sided):                  0.00   Kurtosis:                        21.35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China_213_2014-01-16 - 2020-03-05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1599</w:t>
        <w:br/>
        <w:t>Model:                 ARIMA(0, 1, 0)   Log Likelihood               -4088.678</w:t>
        <w:br/>
        <w:t>Date:                Sun, 19 May 2024   AIC                           8179.356</w:t>
        <w:br/>
        <w:t>Time:                        22:28:47   BIC                           8184.733</w:t>
        <w:br/>
        <w:t>Sample:                             0   HQIC                          8181.353</w:t>
        <w:br/>
        <w:t xml:space="preserve">                               - 1599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9.7705      0.041    240.934      0.000       9.691       9.850</w:t>
        <w:br/>
        <w:t>===================================================================================</w:t>
        <w:br/>
        <w:t>Ljung-Box (L1) (Q):                   8.32   Jarque-Bera (JB):           1376736.18</w:t>
        <w:br/>
        <w:t>Prob(Q):                              0.00   Prob(JB):                         0.00</w:t>
        <w:br/>
        <w:t>Heteroskedasticity (H):               1.73   Skew:                            -6.84</w:t>
        <w:br/>
        <w:t>Prob(H) (two-sided):                  0.00   Kurtosis:                       146.14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1599</w:t>
        <w:br/>
        <w:t>Model:                 ARIMA(2, 1, 0)   Log Likelihood               -4084.425</w:t>
        <w:br/>
        <w:t>Date:                Sun, 19 May 2024   AIC                           8174.850</w:t>
        <w:br/>
        <w:t>Time:                        22:28:47   BIC                           8190.979</w:t>
        <w:br/>
        <w:t>Sample:                             0   HQIC                          8180.839</w:t>
        <w:br/>
        <w:t xml:space="preserve">                               - 1599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0.0713      0.020      3.584      0.000       0.032       0.110</w:t>
        <w:br/>
        <w:t>ar.L2          0.0106      0.024      0.439      0.661      -0.037       0.058</w:t>
        <w:br/>
        <w:t>sigma2         9.7188      0.047    206.475      0.000       9.626       9.811</w:t>
        <w:br/>
        <w:t>===================================================================================</w:t>
        <w:br/>
        <w:t>Ljung-Box (L1) (Q):                   0.00   Jarque-Bera (JB):           1396734.58</w:t>
        <w:br/>
        <w:t>Prob(Q):                              0.99   Prob(JB):                         0.00</w:t>
        <w:br/>
        <w:t>Heteroskedasticity (H):               1.74   Skew:                            -6.86</w:t>
        <w:br/>
        <w:t>Prob(H) (two-sided):                  0.00   Kurtosis:                       147.18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China_213_2020-03-05 - 2023-04-17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811</w:t>
        <w:br/>
        <w:t>Model:                 ARIMA(0, 1, 0)   Log Likelihood               -2116.686</w:t>
        <w:br/>
        <w:t>Date:                Sun, 19 May 2024   AIC                           4235.372</w:t>
        <w:br/>
        <w:t>Time:                        22:28:47   BIC                           4240.069</w:t>
        <w:br/>
        <w:t>Sample:                             0   HQIC                          4237.175</w:t>
        <w:br/>
        <w:t xml:space="preserve">                                - 811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10.8972      0.103    106.067      0.000      10.696      11.099</w:t>
        <w:br/>
        <w:t>===================================================================================</w:t>
        <w:br/>
        <w:t>Ljung-Box (L1) (Q):                  15.18   Jarque-Bera (JB):             97682.15</w:t>
        <w:br/>
        <w:t>Prob(Q):                              0.00   Prob(JB):                         0.00</w:t>
        <w:br/>
        <w:t>Heteroskedasticity (H):               0.36   Skew:                             2.90</w:t>
        <w:br/>
        <w:t>Prob(H) (two-sided):                  0.00   Kurtosis:                        56.48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811</w:t>
        <w:br/>
        <w:t>Model:                 ARIMA(2, 1, 0)   Log Likelihood               -2099.744</w:t>
        <w:br/>
        <w:t>Date:                Sun, 19 May 2024   AIC                           4205.488</w:t>
        <w:br/>
        <w:t>Time:                        22:28:47   BIC                           4219.579</w:t>
        <w:br/>
        <w:t>Sample:                             0   HQIC                          4210.898</w:t>
        <w:br/>
        <w:t xml:space="preserve">                                - 811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-0.1670      0.012    -14.419      0.000      -0.190      -0.144</w:t>
        <w:br/>
        <w:t>ar.L2         -0.1578      0.011    -14.583      0.000      -0.179      -0.137</w:t>
        <w:br/>
        <w:t>sigma2        10.4498      0.114     91.462      0.000      10.226      10.674</w:t>
        <w:br/>
        <w:t>===================================================================================</w:t>
        <w:br/>
        <w:t>Ljung-Box (L1) (Q):                   0.20   Jarque-Bera (JB):             83544.91</w:t>
        <w:br/>
        <w:t>Prob(Q):                              0.65   Prob(JB):                         0.00</w:t>
        <w:br/>
        <w:t>Heteroskedasticity (H):               0.34   Skew:                             3.48</w:t>
        <w:br/>
        <w:t>Prob(H) (two-sided):                  0.00   Kurtosis:                        52.26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China_228_2010-01-01 - 2018-03-01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2128</w:t>
        <w:br/>
        <w:t>Model:                 ARIMA(0, 1, 0)   Log Likelihood               -6969.653</w:t>
        <w:br/>
        <w:t>Date:                Sun, 19 May 2024   AIC                          13941.306</w:t>
        <w:br/>
        <w:t>Time:                        22:28:47   BIC                          13946.968</w:t>
        <w:br/>
        <w:t>Sample:                             0   HQIC                         13943.379</w:t>
        <w:br/>
        <w:t xml:space="preserve">                               - 2128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41.0851      0.524     78.402      0.000      40.058      42.112</w:t>
        <w:br/>
        <w:t>===================================================================================</w:t>
        <w:br/>
        <w:t>Ljung-Box (L1) (Q):                  11.24   Jarque-Bera (JB):              8100.25</w:t>
        <w:br/>
        <w:t>Prob(Q):                              0.00   Prob(JB):                         0.00</w:t>
        <w:br/>
        <w:t>Heteroskedasticity (H):               0.13   Skew:                            -0.06</w:t>
        <w:br/>
        <w:t>Prob(H) (two-sided):                  0.00   Kurtosis:                        12.56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2128</w:t>
        <w:br/>
        <w:t>Model:                 ARIMA(3, 1, 0)   Log Likelihood               -6961.012</w:t>
        <w:br/>
        <w:t>Date:                Sun, 19 May 2024   AIC                          13930.024</w:t>
        <w:br/>
        <w:t>Time:                        22:28:47   BIC                          13952.674</w:t>
        <w:br/>
        <w:t>Sample:                             0   HQIC                         13938.314</w:t>
        <w:br/>
        <w:t xml:space="preserve">                               - 2128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0.0731      0.011      6.425      0.000       0.051       0.095</w:t>
        <w:br/>
        <w:t>ar.L2         -0.0146      0.011     -1.319      0.187      -0.036       0.007</w:t>
        <w:br/>
        <w:t>ar.L3         -0.0499      0.012     -4.128      0.000      -0.074      -0.026</w:t>
        <w:br/>
        <w:t>sigma2        40.7473      0.541     75.297      0.000      39.687      41.808</w:t>
        <w:br/>
        <w:t>===================================================================================</w:t>
        <w:br/>
        <w:t>Ljung-Box (L1) (Q):                   0.03   Jarque-Bera (JB):              8585.41</w:t>
        <w:br/>
        <w:t>Prob(Q):                              0.87   Prob(JB):                         0.00</w:t>
        <w:br/>
        <w:t>Heteroskedasticity (H):               0.13   Skew:                            -0.08</w:t>
        <w:br/>
        <w:t>Prob(H) (two-sided):                  0.00   Kurtosis:                        12.84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China_228_2018-03-01 - 2020-03-05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524</w:t>
        <w:br/>
        <w:t>Model:                 ARIMA(0, 1, 0)   Log Likelihood               -1322.027</w:t>
        <w:br/>
        <w:t>Date:                Sun, 19 May 2024   AIC                           2646.054</w:t>
        <w:br/>
        <w:t>Time:                        22:28:47   BIC                           2650.313</w:t>
        <w:br/>
        <w:t>Sample:                             0   HQIC                          2647.722</w:t>
        <w:br/>
        <w:t xml:space="preserve">                                - 524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9.1859      0.255     35.980      0.000       8.686       9.686</w:t>
        <w:br/>
        <w:t>===================================================================================</w:t>
        <w:br/>
        <w:t>Ljung-Box (L1) (Q):                  13.93   Jarque-Bera (JB):              1606.69</w:t>
        <w:br/>
        <w:t>Prob(Q):                              0.00   Prob(JB):                         0.00</w:t>
        <w:br/>
        <w:t>Heteroskedasticity (H):               0.92   Skew:                             1.70</w:t>
        <w:br/>
        <w:t>Prob(H) (two-sided):                  0.56   Kurtosis:                        10.89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524</w:t>
        <w:br/>
        <w:t>Model:                 ARIMA(3, 1, 0)   Log Likelihood               -1313.113</w:t>
        <w:br/>
        <w:t>Date:                Sun, 19 May 2024   AIC                           2634.226</w:t>
        <w:br/>
        <w:t>Time:                        22:28:47   BIC                           2651.264</w:t>
        <w:br/>
        <w:t>Sample:                             0   HQIC                          2640.898</w:t>
        <w:br/>
        <w:t xml:space="preserve">                                - 524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0.1489      0.043      3.461      0.001       0.065       0.233</w:t>
        <w:br/>
        <w:t>ar.L2          0.0782      0.038      2.055      0.040       0.004       0.153</w:t>
        <w:br/>
        <w:t>ar.L3          0.0198      0.047      0.420      0.675      -0.073       0.112</w:t>
        <w:br/>
        <w:t>sigma2         8.8774      0.249     35.669      0.000       8.390       9.365</w:t>
        <w:br/>
        <w:t>===================================================================================</w:t>
        <w:br/>
        <w:t>Ljung-Box (L1) (Q):                   0.00   Jarque-Bera (JB):              1674.94</w:t>
        <w:br/>
        <w:t>Prob(Q):                              1.00   Prob(JB):                         0.00</w:t>
        <w:br/>
        <w:t>Heteroskedasticity (H):               0.87   Skew:                             1.61</w:t>
        <w:br/>
        <w:t>Prob(H) (two-sided):                  0.35   Kurtosis:                        11.16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China_228_2020-03-05 - 2023-06-05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846</w:t>
        <w:br/>
        <w:t>Model:                 ARIMA(0, 1, 0)   Log Likelihood               -2615.813</w:t>
        <w:br/>
        <w:t>Date:                Sun, 19 May 2024   AIC                           5233.626</w:t>
        <w:br/>
        <w:t>Time:                        22:28:47   BIC                           5238.365</w:t>
        <w:br/>
        <w:t>Sample:                             0   HQIC                          5235.442</w:t>
        <w:br/>
        <w:t xml:space="preserve">                                - 846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28.5997      0.284    100.764      0.000      28.043      29.156</w:t>
        <w:br/>
        <w:t>===================================================================================</w:t>
        <w:br/>
        <w:t>Ljung-Box (L1) (Q):                   0.27   Jarque-Bera (JB):             76579.72</w:t>
        <w:br/>
        <w:t>Prob(Q):                              0.60   Prob(JB):                         0.00</w:t>
        <w:br/>
        <w:t>Heteroskedasticity (H):               0.20   Skew:                             3.26</w:t>
        <w:br/>
        <w:t>Prob(H) (two-sided):                  0.00   Kurtosis:                        49.18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846</w:t>
        <w:br/>
        <w:t>Model:                 ARIMA(3, 1, 0)   Log Likelihood               -2597.591</w:t>
        <w:br/>
        <w:t>Date:                Sun, 19 May 2024   AIC                           5203.181</w:t>
        <w:br/>
        <w:t>Time:                        22:28:47   BIC                           5222.138</w:t>
        <w:br/>
        <w:t>Sample:                             0   HQIC                          5210.445</w:t>
        <w:br/>
        <w:t xml:space="preserve">                                - 846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-0.0312      0.010     -3.157      0.002      -0.051      -0.012</w:t>
        <w:br/>
        <w:t>ar.L2          0.0622      0.014      4.512      0.000       0.035       0.089</w:t>
        <w:br/>
        <w:t>ar.L3          0.2252      0.011     20.653      0.000       0.204       0.247</w:t>
        <w:br/>
        <w:t>sigma2        27.3867      0.366     74.745      0.000      26.669      28.105</w:t>
        <w:br/>
        <w:t>===================================================================================</w:t>
        <w:br/>
        <w:t>Ljung-Box (L1) (Q):                   0.01   Jarque-Bera (JB):             53287.36</w:t>
        <w:br/>
        <w:t>Prob(Q):                              0.91   Prob(JB):                         0.00</w:t>
        <w:br/>
        <w:t>Heteroskedasticity (H):               0.20   Skew:                             2.68</w:t>
        <w:br/>
        <w:t>Prob(H) (two-sided):                  0.00   Kurtosis:                        41.53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China_250_2010-01-01 - 2012-09-24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710</w:t>
        <w:br/>
        <w:t>Model:                 ARIMA(0, 1, 0)   Log Likelihood               -2132.280</w:t>
        <w:br/>
        <w:t>Date:                Sun, 19 May 2024   AIC                           4266.561</w:t>
        <w:br/>
        <w:t>Time:                        22:28:47   BIC                           4271.125</w:t>
        <w:br/>
        <w:t>Sample:                             0   HQIC                          4268.324</w:t>
        <w:br/>
        <w:t xml:space="preserve">                                - 710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23.9751      0.581     41.269      0.000      22.836      25.114</w:t>
        <w:br/>
        <w:t>===================================================================================</w:t>
        <w:br/>
        <w:t>Ljung-Box (L1) (Q):                   0.03   Jarque-Bera (JB):              1710.31</w:t>
        <w:br/>
        <w:t>Prob(Q):                              0.87   Prob(JB):                         0.00</w:t>
        <w:br/>
        <w:t>Heteroskedasticity (H):               1.69   Skew:                            -0.01</w:t>
        <w:br/>
        <w:t>Prob(H) (two-sided):                  0.00   Kurtosis:                        10.61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710</w:t>
        <w:br/>
        <w:t>Model:                 ARIMA(2, 1, 0)   Log Likelihood               -2129.012</w:t>
        <w:br/>
        <w:t>Date:                Sun, 19 May 2024   AIC                           4264.025</w:t>
        <w:br/>
        <w:t>Time:                        22:28:47   BIC                           4277.716</w:t>
        <w:br/>
        <w:t>Sample:                             0   HQIC                          4269.314</w:t>
        <w:br/>
        <w:t xml:space="preserve">                                - 710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0.0054      0.039      0.138      0.890      -0.071       0.082</w:t>
        <w:br/>
        <w:t>ar.L2          0.0973      0.028      3.415      0.001       0.041       0.153</w:t>
        <w:br/>
        <w:t>sigma2        23.7545      0.611     38.897      0.000      22.558      24.951</w:t>
        <w:br/>
        <w:t>===================================================================================</w:t>
        <w:br/>
        <w:t>Ljung-Box (L1) (Q):                   0.00   Jarque-Bera (JB):              1590.90</w:t>
        <w:br/>
        <w:t>Prob(Q):                              0.97   Prob(JB):                         0.00</w:t>
        <w:br/>
        <w:t>Heteroskedasticity (H):               1.67   Skew:                            -0.09</w:t>
        <w:br/>
        <w:t>Prob(H) (two-sided):                  0.00   Kurtosis:                        10.34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China_250_2012-09-24 - 2020-03-23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1954</w:t>
        <w:br/>
        <w:t>Model:                 ARIMA(0, 1, 0)   Log Likelihood               -4270.388</w:t>
        <w:br/>
        <w:t>Date:                Sun, 19 May 2024   AIC                           8542.775</w:t>
        <w:br/>
        <w:t>Time:                        22:28:47   BIC                           8548.352</w:t>
        <w:br/>
        <w:t>Sample:                             0   HQIC                          8544.825</w:t>
        <w:br/>
        <w:t xml:space="preserve">                               - 1954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4.6426      0.052     88.545      0.000       4.540       4.745</w:t>
        <w:br/>
        <w:t>===================================================================================</w:t>
        <w:br/>
        <w:t>Ljung-Box (L1) (Q):                  19.30   Jarque-Bera (JB):             16752.28</w:t>
        <w:br/>
        <w:t>Prob(Q):                              0.00   Prob(JB):                         0.00</w:t>
        <w:br/>
        <w:t>Heteroskedasticity (H):               0.39   Skew:                             1.33</w:t>
        <w:br/>
        <w:t>Prob(H) (two-sided):                  0.00   Kurtosis:                        17.10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1954</w:t>
        <w:br/>
        <w:t>Model:                 ARIMA(2, 1, 0)   Log Likelihood               -4260.577</w:t>
        <w:br/>
        <w:t>Date:                Sun, 19 May 2024   AIC                           8527.153</w:t>
        <w:br/>
        <w:t>Time:                        22:28:47   BIC                           8543.885</w:t>
        <w:br/>
        <w:t>Sample:                             0   HQIC                          8533.304</w:t>
        <w:br/>
        <w:t xml:space="preserve">                               - 1954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0.0987      0.011      9.120      0.000       0.077       0.120</w:t>
        <w:br/>
        <w:t>ar.L2          0.0096      0.011      0.862      0.389      -0.012       0.031</w:t>
        <w:br/>
        <w:t>sigma2         4.5960      0.055     83.962      0.000       4.489       4.703</w:t>
        <w:br/>
        <w:t>===================================================================================</w:t>
        <w:br/>
        <w:t>Ljung-Box (L1) (Q):                   0.00   Jarque-Bera (JB):             15040.28</w:t>
        <w:br/>
        <w:t>Prob(Q):                              1.00   Prob(JB):                         0.00</w:t>
        <w:br/>
        <w:t>Heteroskedasticity (H):               0.39   Skew:                             1.27</w:t>
        <w:br/>
        <w:t>Prob(H) (two-sided):                  0.00   Kurtosis:                        16.36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China_250_2020-03-23 - 2024-01-18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997</w:t>
        <w:br/>
        <w:t>Model:                 ARIMA(0, 1, 0)   Log Likelihood               -2187.335</w:t>
        <w:br/>
        <w:t>Date:                Sun, 19 May 2024   AIC                           4376.671</w:t>
        <w:br/>
        <w:t>Time:                        22:28:47   BIC                           4381.574</w:t>
        <w:br/>
        <w:t>Sample:                             0   HQIC                          4378.535</w:t>
        <w:br/>
        <w:t xml:space="preserve">                                - 997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4.7320      0.065     72.584      0.000       4.604       4.860</w:t>
        <w:br/>
        <w:t>===================================================================================</w:t>
        <w:br/>
        <w:t>Ljung-Box (L1) (Q):                   7.66   Jarque-Bera (JB):             15294.44</w:t>
        <w:br/>
        <w:t>Prob(Q):                              0.01   Prob(JB):                         0.00</w:t>
        <w:br/>
        <w:t>Heteroskedasticity (H):               2.84   Skew:                             0.54</w:t>
        <w:br/>
        <w:t>Prob(H) (two-sided):                  0.00   Kurtosis:                        22.17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997</w:t>
        <w:br/>
        <w:t>Model:                 ARIMA(2, 1, 0)   Log Likelihood               -2176.338</w:t>
        <w:br/>
        <w:t>Date:                Sun, 19 May 2024   AIC                           4358.675</w:t>
        <w:br/>
        <w:t>Time:                        22:28:47   BIC                           4373.386</w:t>
        <w:br/>
        <w:t>Sample:                             0   HQIC                          4364.268</w:t>
        <w:br/>
        <w:t xml:space="preserve">                                - 997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-0.0776      0.011     -6.798      0.000      -0.100      -0.055</w:t>
        <w:br/>
        <w:t>ar.L2          0.1196      0.017      7.209      0.000       0.087       0.152</w:t>
        <w:br/>
        <w:t>sigma2         4.6286      0.068     67.661      0.000       4.494       4.763</w:t>
        <w:br/>
        <w:t>===================================================================================</w:t>
        <w:br/>
        <w:t>Ljung-Box (L1) (Q):                   0.03   Jarque-Bera (JB):             12991.91</w:t>
        <w:br/>
        <w:t>Prob(Q):                              0.86   Prob(JB):                         0.00</w:t>
        <w:br/>
        <w:t>Heteroskedasticity (H):               2.80   Skew:                             0.45</w:t>
        <w:br/>
        <w:t>Prob(H) (two-sided):                  0.00   Kurtosis:                        20.67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China_265_2013-04-02 - 2015-05-15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552</w:t>
        <w:br/>
        <w:t>Model:                 ARIMA(0, 1, 0)   Log Likelihood               -2147.649</w:t>
        <w:br/>
        <w:t>Date:                Sun, 19 May 2024   AIC                           4297.298</w:t>
        <w:br/>
        <w:t>Time:                        22:28:47   BIC                           4301.610</w:t>
        <w:br/>
        <w:t>Sample:                             0   HQIC                          4298.983</w:t>
        <w:br/>
        <w:t xml:space="preserve">                                - 552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142.2527      3.123     45.557      0.000     136.133     148.373</w:t>
        <w:br/>
        <w:t>===================================================================================</w:t>
        <w:br/>
        <w:t>Ljung-Box (L1) (Q):                   0.20   Jarque-Bera (JB):              4260.77</w:t>
        <w:br/>
        <w:t>Prob(Q):                              0.66   Prob(JB):                         0.00</w:t>
        <w:br/>
        <w:t>Heteroskedasticity (H):               0.68   Skew:                             1.40</w:t>
        <w:br/>
        <w:t>Prob(H) (two-sided):                  0.01   Kurtosis:                        16.33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552</w:t>
        <w:br/>
        <w:t>Model:                 ARIMA(6, 1, 0)   Log Likelihood               -2140.629</w:t>
        <w:br/>
        <w:t>Date:                Sun, 19 May 2024   AIC                           4295.257</w:t>
        <w:br/>
        <w:t>Time:                        22:28:47   BIC                           4325.439</w:t>
        <w:br/>
        <w:t>Sample:                             0   HQIC                          4307.051</w:t>
        <w:br/>
        <w:t xml:space="preserve">                                - 552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-0.0213      0.037     -0.574      0.566      -0.094       0.051</w:t>
        <w:br/>
        <w:t>ar.L2          0.0690      0.029      2.352      0.019       0.012       0.126</w:t>
        <w:br/>
        <w:t>ar.L3          0.0192      0.026      0.747      0.455      -0.031       0.070</w:t>
        <w:br/>
        <w:t>ar.L4         -0.1395      0.032     -4.372      0.000      -0.202      -0.077</w:t>
        <w:br/>
        <w:t>ar.L5         -0.0467      0.031     -1.515      0.130      -0.107       0.014</w:t>
        <w:br/>
        <w:t>ar.L6          0.0126      0.033      0.384      0.701      -0.052       0.077</w:t>
        <w:br/>
        <w:t>sigma2       138.6471      3.623     38.273      0.000     131.547     145.747</w:t>
        <w:br/>
        <w:t>===================================================================================</w:t>
        <w:br/>
        <w:t>Ljung-Box (L1) (Q):                   0.01   Jarque-Bera (JB):              3859.26</w:t>
        <w:br/>
        <w:t>Prob(Q):                              0.94   Prob(JB):                         0.00</w:t>
        <w:br/>
        <w:t>Heteroskedasticity (H):               0.69   Skew:                             1.44</w:t>
        <w:br/>
        <w:t>Prob(H) (two-sided):                  0.01   Kurtosis:                        15.64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China_265_2015-05-15 - 2016-12-05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405</w:t>
        <w:br/>
        <w:t>Model:                 ARIMA(0, 1, 0)   Log Likelihood               -1534.907</w:t>
        <w:br/>
        <w:t>Date:                Sun, 19 May 2024   AIC                           3071.813</w:t>
        <w:br/>
        <w:t>Time:                        22:28:47   BIC                           3075.815</w:t>
        <w:br/>
        <w:t>Sample:                             0   HQIC                          3073.397</w:t>
        <w:br/>
        <w:t xml:space="preserve">                                - 405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116.8285      4.234     27.596      0.000     108.531     125.126</w:t>
        <w:br/>
        <w:t>===================================================================================</w:t>
        <w:br/>
        <w:t>Ljung-Box (L1) (Q):                  13.85   Jarque-Bera (JB):               549.21</w:t>
        <w:br/>
        <w:t>Prob(Q):                              0.00   Prob(JB):                         0.00</w:t>
        <w:br/>
        <w:t>Heteroskedasticity (H):               0.83   Skew:                             0.67</w:t>
        <w:br/>
        <w:t>Prob(H) (two-sided):                  0.28   Kurtosis:                         8.55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405</w:t>
        <w:br/>
        <w:t>Model:                 ARIMA(6, 1, 0)   Log Likelihood               -1517.216</w:t>
        <w:br/>
        <w:t>Date:                Sun, 19 May 2024   AIC                           3048.432</w:t>
        <w:br/>
        <w:t>Time:                        22:28:47   BIC                           3076.442</w:t>
        <w:br/>
        <w:t>Sample:                             0   HQIC                          3059.520</w:t>
        <w:br/>
        <w:t xml:space="preserve">                                - 405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0.2379      0.040      5.919      0.000       0.159       0.317</w:t>
        <w:br/>
        <w:t>ar.L2         -0.1642      0.038     -4.293      0.000      -0.239      -0.089</w:t>
        <w:br/>
        <w:t>ar.L3          0.1609      0.033      4.938      0.000       0.097       0.225</w:t>
        <w:br/>
        <w:t>ar.L4         -0.1099      0.039     -2.801      0.005      -0.187      -0.033</w:t>
        <w:br/>
        <w:t>ar.L5         -0.0434      0.044     -0.980      0.327      -0.130       0.043</w:t>
        <w:br/>
        <w:t>ar.L6          0.0119      0.045      0.263      0.793      -0.077       0.101</w:t>
        <w:br/>
        <w:t>sigma2       106.9765      4.021     26.604      0.000      99.095     114.858</w:t>
        <w:br/>
        <w:t>===================================================================================</w:t>
        <w:br/>
        <w:t>Ljung-Box (L1) (Q):                   0.00   Jarque-Bera (JB):               531.84</w:t>
        <w:br/>
        <w:t>Prob(Q):                              0.99   Prob(JB):                         0.00</w:t>
        <w:br/>
        <w:t>Heteroskedasticity (H):               0.71   Skew:                             0.73</w:t>
        <w:br/>
        <w:t>Prob(H) (two-sided):                  0.05   Kurtosis:                         8.43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China_265_2016-12-05 - 2023-06-07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1696</w:t>
        <w:br/>
        <w:t>Model:                 ARIMA(0, 1, 0)   Log Likelihood               -6142.678</w:t>
        <w:br/>
        <w:t>Date:                Sun, 19 May 2024   AIC                          12287.355</w:t>
        <w:br/>
        <w:t>Time:                        22:28:47   BIC                          12292.791</w:t>
        <w:br/>
        <w:t>Sample:                             0   HQIC                         12289.368</w:t>
        <w:br/>
        <w:t xml:space="preserve">                               - 1696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82.2803      0.474    173.433      0.000      81.350      83.210</w:t>
        <w:br/>
        <w:t>===================================================================================</w:t>
        <w:br/>
        <w:t>Ljung-Box (L1) (Q):                  46.50   Jarque-Bera (JB):            340301.19</w:t>
        <w:br/>
        <w:t>Prob(Q):                              0.00   Prob(JB):                         0.00</w:t>
        <w:br/>
        <w:t>Heteroskedasticity (H):               1.11   Skew:                             3.39</w:t>
        <w:br/>
        <w:t>Prob(H) (two-sided):                  0.22   Kurtosis:                        72.08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1696</w:t>
        <w:br/>
        <w:t>Model:                 ARIMA(6, 1, 0)   Log Likelihood               -6053.184</w:t>
        <w:br/>
        <w:t>Date:                Sun, 19 May 2024   AIC                          12120.368</w:t>
        <w:br/>
        <w:t>Time:                        22:28:47   BIC                          12158.416</w:t>
        <w:br/>
        <w:t>Sample:                             0   HQIC                         12134.456</w:t>
        <w:br/>
        <w:t xml:space="preserve">                               - 1696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ar.L1          0.1164      0.007     15.955      0.000       0.102       0.131</w:t>
        <w:br/>
        <w:t>ar.L2          0.2222      0.008     28.308      0.000       0.207       0.238</w:t>
        <w:br/>
        <w:t>ar.L3          0.0895      0.007     13.645      0.000       0.077       0.102</w:t>
        <w:br/>
        <w:t>ar.L4         -0.0209      0.005     -3.822      0.000      -0.032      -0.010</w:t>
        <w:br/>
        <w:t>ar.L5          0.0555      0.009      5.904      0.000       0.037       0.074</w:t>
        <w:br/>
        <w:t>ar.L6         -0.1040      0.009    -11.853      0.000      -0.121      -0.087</w:t>
        <w:br/>
        <w:t>sigma2        74.0228      0.591    125.175      0.000      72.864      75.182</w:t>
        <w:br/>
        <w:t>===================================================================================</w:t>
        <w:br/>
        <w:t>Ljung-Box (L1) (Q):                   0.47   Jarque-Bera (JB):            223916.48</w:t>
        <w:br/>
        <w:t>Prob(Q):                              0.49   Prob(JB):                         0.00</w:t>
        <w:br/>
        <w:t>Heteroskedasticity (H):               1.05   Skew:                             1.95</w:t>
        <w:br/>
        <w:t>Prob(H) (two-sided):                  0.57   Kurtosis:                        59.17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