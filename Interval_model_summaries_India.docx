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Column: India_8_2010-01-01 - 2018-02-16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2119</w:t>
        <w:br/>
        <w:t>Model:                 ARIMA(0, 1, 0)   Log Likelihood               -6209.374</w:t>
        <w:br/>
        <w:t>Date:                Tue, 14 May 2024   AIC                          12420.747</w:t>
        <w:br/>
        <w:t>Time:                        18:59:51   BIC                          12426.406</w:t>
        <w:br/>
        <w:t>Sample:                             0   HQIC                         12422.819</w:t>
        <w:br/>
        <w:t xml:space="preserve">                               - 2119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20.6061      0.152    135.792      0.000      20.309      20.903</w:t>
        <w:br/>
        <w:t>===================================================================================</w:t>
        <w:br/>
        <w:t>Ljung-Box (L1) (Q):                   3.97   Jarque-Bera (JB):             95254.49</w:t>
        <w:br/>
        <w:t>Prob(Q):                              0.05   Prob(JB):                         0.00</w:t>
        <w:br/>
        <w:t>Heteroskedasticity (H):               0.06   Skew:                            -0.66</w:t>
        <w:br/>
        <w:t>Prob(H) (two-sided):                  0.00   Kurtosis:                        35.83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2119</w:t>
        <w:br/>
        <w:t>Model:                 ARIMA(1, 1, 0)   Log Likelihood               -6207.391</w:t>
        <w:br/>
        <w:t>Date:                Tue, 14 May 2024   AIC                          12418.781</w:t>
        <w:br/>
        <w:t>Time:                        18:59:51   BIC                          12430.098</w:t>
        <w:br/>
        <w:t>Sample:                             0   HQIC                         12422.925</w:t>
        <w:br/>
        <w:t xml:space="preserve">                               - 2119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0.0432      0.017      2.496      0.013       0.009       0.077</w:t>
        <w:br/>
        <w:t>sigma2        20.5671      0.152    135.509      0.000      20.270      20.865</w:t>
        <w:br/>
        <w:t>===================================================================================</w:t>
        <w:br/>
        <w:t>Ljung-Box (L1) (Q):                   0.07   Jarque-Bera (JB):             95418.46</w:t>
        <w:br/>
        <w:t>Prob(Q):                              0.79   Prob(JB):                         0.00</w:t>
        <w:br/>
        <w:t>Heteroskedasticity (H):               0.06   Skew:                            -0.68</w:t>
        <w:br/>
        <w:t>Prob(H) (two-sided):                  0.00   Kurtosis:                        35.85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India_8_2018-02-16 - 2020-03-17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541</w:t>
        <w:br/>
        <w:t>Model:                 ARIMA(0, 1, 0)   Log Likelihood               -1232.800</w:t>
        <w:br/>
        <w:t>Date:                Tue, 14 May 2024   AIC                           2467.599</w:t>
        <w:br/>
        <w:t>Time:                        18:59:51   BIC                           2471.891</w:t>
        <w:br/>
        <w:t>Sample:                             0   HQIC                          2469.278</w:t>
        <w:br/>
        <w:t xml:space="preserve">                                - 541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5.6296      0.092     60.912      0.000       5.448       5.811</w:t>
        <w:br/>
        <w:t>===================================================================================</w:t>
        <w:br/>
        <w:t>Ljung-Box (L1) (Q):                  83.46   Jarque-Bera (JB):             14907.36</w:t>
        <w:br/>
        <w:t>Prob(Q):                              0.00   Prob(JB):                         0.00</w:t>
        <w:br/>
        <w:t>Heteroskedasticity (H):               2.44   Skew:                             2.69</w:t>
        <w:br/>
        <w:t>Prob(H) (two-sided):                  0.00   Kurtosis:                        28.17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541</w:t>
        <w:br/>
        <w:t>Model:                 ARIMA(1, 1, 0)   Log Likelihood               -1185.560</w:t>
        <w:br/>
        <w:t>Date:                Tue, 14 May 2024   AIC                           2375.119</w:t>
        <w:br/>
        <w:t>Time:                        18:59:51   BIC                           2383.703</w:t>
        <w:br/>
        <w:t>Sample:                             0   HQIC                          2378.476</w:t>
        <w:br/>
        <w:t xml:space="preserve">                                - 541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0.4089      0.020     20.660      0.000       0.370       0.448</w:t>
        <w:br/>
        <w:t>sigma2         4.7244      0.101     46.786      0.000       4.526       4.922</w:t>
        <w:br/>
        <w:t>===================================================================================</w:t>
        <w:br/>
        <w:t>Ljung-Box (L1) (Q):                   4.53   Jarque-Bera (JB):              9006.93</w:t>
        <w:br/>
        <w:t>Prob(Q):                              0.03   Prob(JB):                         0.00</w:t>
        <w:br/>
        <w:t>Heteroskedasticity (H):               1.34   Skew:                             2.42</w:t>
        <w:br/>
        <w:t>Prob(H) (two-sided):                  0.05   Kurtosis:                        22.41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India_8_2020-03-17 - 2023-11-02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946</w:t>
        <w:br/>
        <w:t>Model:                 ARIMA(0, 1, 0)   Log Likelihood               -2541.179</w:t>
        <w:br/>
        <w:t>Date:                Tue, 14 May 2024   AIC                           5084.358</w:t>
        <w:br/>
        <w:t>Time:                        18:59:51   BIC                           5089.209</w:t>
        <w:br/>
        <w:t>Sample:                             0   HQIC                          5086.207</w:t>
        <w:br/>
        <w:t xml:space="preserve">                                - 946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12.6832      0.079    161.302      0.000      12.529      12.837</w:t>
        <w:br/>
        <w:t>===================================================================================</w:t>
        <w:br/>
        <w:t>Ljung-Box (L1) (Q):                  63.68   Jarque-Bera (JB):            469114.84</w:t>
        <w:br/>
        <w:t>Prob(Q):                              0.00   Prob(JB):                         0.00</w:t>
        <w:br/>
        <w:t>Heteroskedasticity (H):               0.35   Skew:                             5.16</w:t>
        <w:br/>
        <w:t>Prob(H) (two-sided):                  0.00   Kurtosis:                       111.66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946</w:t>
        <w:br/>
        <w:t>Model:                 ARIMA(1, 1, 0)   Log Likelihood               -2500.257</w:t>
        <w:br/>
        <w:t>Date:                Tue, 14 May 2024   AIC                           5004.513</w:t>
        <w:br/>
        <w:t>Time:                        18:59:51   BIC                           5014.216</w:t>
        <w:br/>
        <w:t>Sample:                             0   HQIC                          5008.211</w:t>
        <w:br/>
        <w:t xml:space="preserve">                                - 946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0.3193      0.006     57.251      0.000       0.308       0.330</w:t>
        <w:br/>
        <w:t>sigma2        11.6296      0.095    122.078      0.000      11.443      11.816</w:t>
        <w:br/>
        <w:t>===================================================================================</w:t>
        <w:br/>
        <w:t>Ljung-Box (L1) (Q):                   6.14   Jarque-Bera (JB):            238361.24</w:t>
        <w:br/>
        <w:t>Prob(Q):                              0.01   Prob(JB):                         0.00</w:t>
        <w:br/>
        <w:t>Heteroskedasticity (H):               0.47   Skew:                             2.80</w:t>
        <w:br/>
        <w:t>Prob(H) (two-sided):                  0.00   Kurtosis:                        80.60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India_36_2010-01-01 - 2012-05-31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628</w:t>
        <w:br/>
        <w:t>Model:                 ARIMA(0, 1, 0)   Log Likelihood               -2349.137</w:t>
        <w:br/>
        <w:t>Date:                Tue, 14 May 2024   AIC                           4700.274</w:t>
        <w:br/>
        <w:t>Time:                        18:59:51   BIC                           4704.715</w:t>
        <w:br/>
        <w:t>Sample:                             0   HQIC                          4702.000</w:t>
        <w:br/>
        <w:t xml:space="preserve">                                - 628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105.1523      0.648    162.190      0.000     103.882     106.423</w:t>
        <w:br/>
        <w:t>===================================================================================</w:t>
        <w:br/>
        <w:t>Ljung-Box (L1) (Q):                   0.75   Jarque-Bera (JB):            718478.81</w:t>
        <w:br/>
        <w:t>Prob(Q):                              0.39   Prob(JB):                         0.00</w:t>
        <w:br/>
        <w:t>Heteroskedasticity (H):               9.90   Skew:                             9.33</w:t>
        <w:br/>
        <w:t>Prob(H) (two-sided):                  0.00   Kurtosis:                       167.78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628</w:t>
        <w:br/>
        <w:t>Model:                 ARIMA(1, 1, 0)   Log Likelihood               -2348.840</w:t>
        <w:br/>
        <w:t>Date:                Tue, 14 May 2024   AIC                           4701.681</w:t>
        <w:br/>
        <w:t>Time:                        18:59:51   BIC                           4710.563</w:t>
        <w:br/>
        <w:t>Sample:                             0   HQIC                          4705.132</w:t>
        <w:br/>
        <w:t xml:space="preserve">                                - 628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-0.0307      0.047     -0.660      0.509      -0.122       0.061</w:t>
        <w:br/>
        <w:t>sigma2       105.0498      0.648    162.155      0.000     103.780     106.320</w:t>
        <w:br/>
        <w:t>===================================================================================</w:t>
        <w:br/>
        <w:t>Ljung-Box (L1) (Q):                   0.02   Jarque-Bera (JB):            720729.82</w:t>
        <w:br/>
        <w:t>Prob(Q):                              0.88   Prob(JB):                         0.00</w:t>
        <w:br/>
        <w:t>Heteroskedasticity (H):               9.89   Skew:                             9.35</w:t>
        <w:br/>
        <w:t>Prob(H) (two-sided):                  0.00   Kurtosis:                       168.04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India_36_2012-05-31 - 2014-09-23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602</w:t>
        <w:br/>
        <w:t>Model:                 ARIMA(0, 1, 0)   Log Likelihood               -2067.649</w:t>
        <w:br/>
        <w:t>Date:                Tue, 14 May 2024   AIC                           4137.298</w:t>
        <w:br/>
        <w:t>Time:                        18:59:51   BIC                           4141.696</w:t>
        <w:br/>
        <w:t>Sample:                             0   HQIC                          4139.010</w:t>
        <w:br/>
        <w:t xml:space="preserve">                                - 602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56.9894      1.435     39.707      0.000      54.176      59.802</w:t>
        <w:br/>
        <w:t>===================================================================================</w:t>
        <w:br/>
        <w:t>Ljung-Box (L1) (Q):                   0.00   Jarque-Bera (JB):              1827.94</w:t>
        <w:br/>
        <w:t>Prob(Q):                              1.00   Prob(JB):                         0.00</w:t>
        <w:br/>
        <w:t>Heteroskedasticity (H):               0.05   Skew:                            -0.21</w:t>
        <w:br/>
        <w:t>Prob(H) (two-sided):                  0.00   Kurtosis:                        11.53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602</w:t>
        <w:br/>
        <w:t>Model:                 ARIMA(1, 1, 0)   Log Likelihood               -2067.636</w:t>
        <w:br/>
        <w:t>Date:                Tue, 14 May 2024   AIC                           4139.272</w:t>
        <w:br/>
        <w:t>Time:                        18:59:51   BIC                           4148.069</w:t>
        <w:br/>
        <w:t>Sample:                             0   HQIC                          4142.696</w:t>
        <w:br/>
        <w:t xml:space="preserve">                                - 602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0.0066      0.031      0.210      0.834      -0.055       0.068</w:t>
        <w:br/>
        <w:t>sigma2        56.9842      1.465     38.887      0.000      54.112      59.856</w:t>
        <w:br/>
        <w:t>===================================================================================</w:t>
        <w:br/>
        <w:t>Ljung-Box (L1) (Q):                   0.03   Jarque-Bera (JB):              1838.17</w:t>
        <w:br/>
        <w:t>Prob(Q):                              0.87   Prob(JB):                         0.00</w:t>
        <w:br/>
        <w:t>Heteroskedasticity (H):               0.05   Skew:                            -0.21</w:t>
        <w:br/>
        <w:t>Prob(H) (two-sided):                  0.00   Kurtosis:                        11.56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India_36_2014-09-23 - 2023-06-07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2270</w:t>
        <w:br/>
        <w:t>Model:                 ARIMA(0, 1, 0)   Log Likelihood               -6851.961</w:t>
        <w:br/>
        <w:t>Date:                Tue, 14 May 2024   AIC                          13705.922</w:t>
        <w:br/>
        <w:t>Time:                        18:59:51   BIC                          13711.649</w:t>
        <w:br/>
        <w:t>Sample:                             0   HQIC                         13708.011</w:t>
        <w:br/>
        <w:t xml:space="preserve">                               - 2270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24.5762      0.127    194.200      0.000      24.328      24.824</w:t>
        <w:br/>
        <w:t>===================================================================================</w:t>
        <w:br/>
        <w:t>Ljung-Box (L1) (Q):                  58.92   Jarque-Bera (JB):            397307.21</w:t>
        <w:br/>
        <w:t>Prob(Q):                              0.00   Prob(JB):                         0.00</w:t>
        <w:br/>
        <w:t>Heteroskedasticity (H):               0.76   Skew:                             3.08</w:t>
        <w:br/>
        <w:t>Prob(H) (two-sided):                  0.00   Kurtosis:                        67.53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2270</w:t>
        <w:br/>
        <w:t>Model:                 ARIMA(1, 1, 0)   Log Likelihood               -6822.160</w:t>
        <w:br/>
        <w:t>Date:                Tue, 14 May 2024   AIC                          13648.319</w:t>
        <w:br/>
        <w:t>Time:                        18:59:51   BIC                          13659.774</w:t>
        <w:br/>
        <w:t>Sample:                             0   HQIC                         13652.498</w:t>
        <w:br/>
        <w:t xml:space="preserve">                               - 2270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0.1610      0.005     30.694      0.000       0.151       0.171</w:t>
        <w:br/>
        <w:t>sigma2        23.9381      0.128    186.381      0.000      23.686      24.190</w:t>
        <w:br/>
        <w:t>===================================================================================</w:t>
        <w:br/>
        <w:t>Ljung-Box (L1) (Q):                   1.85   Jarque-Bera (JB):            362346.09</w:t>
        <w:br/>
        <w:t>Prob(Q):                              0.17   Prob(JB):                         0.00</w:t>
        <w:br/>
        <w:t>Heteroskedasticity (H):               0.76   Skew:                             2.80</w:t>
        <w:br/>
        <w:t>Prob(H) (two-sided):                  0.00   Kurtosis:                        64.66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India_40_2010-01-01 - 2013-01-04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784</w:t>
        <w:br/>
        <w:t>Model:                 ARIMA(0, 1, 0)   Log Likelihood               -2487.358</w:t>
        <w:br/>
        <w:t>Date:                Tue, 14 May 2024   AIC                           4976.715</w:t>
        <w:br/>
        <w:t>Time:                        18:59:51   BIC                           4981.378</w:t>
        <w:br/>
        <w:t>Sample:                             0   HQIC                          4978.508</w:t>
        <w:br/>
        <w:t xml:space="preserve">                                - 784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33.6336      0.630     53.354      0.000      32.398      34.869</w:t>
        <w:br/>
        <w:t>===================================================================================</w:t>
        <w:br/>
        <w:t>Ljung-Box (L1) (Q):                   0.00   Jarque-Bera (JB):              5264.30</w:t>
        <w:br/>
        <w:t>Prob(Q):                              0.96   Prob(JB):                         0.00</w:t>
        <w:br/>
        <w:t>Heteroskedasticity (H):               1.89   Skew:                            -0.68</w:t>
        <w:br/>
        <w:t>Prob(H) (two-sided):                  0.00   Kurtosis:                        15.63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784</w:t>
        <w:br/>
        <w:t>Model:                 ARIMA(1, 1, 0)   Log Likelihood               -2487.357</w:t>
        <w:br/>
        <w:t>Date:                Tue, 14 May 2024   AIC                           4978.714</w:t>
        <w:br/>
        <w:t>Time:                        18:59:51   BIC                           4988.041</w:t>
        <w:br/>
        <w:t>Sample:                             0   HQIC                          4982.301</w:t>
        <w:br/>
        <w:t xml:space="preserve">                                - 784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-0.0009      0.032     -0.029      0.977      -0.064       0.062</w:t>
        <w:br/>
        <w:t>sigma2        33.6365      0.630     53.350      0.000      32.401      34.872</w:t>
        <w:br/>
        <w:t>===================================================================================</w:t>
        <w:br/>
        <w:t>Ljung-Box (L1) (Q):                   0.00   Jarque-Bera (JB):              5264.25</w:t>
        <w:br/>
        <w:t>Prob(Q):                              0.99   Prob(JB):                         0.00</w:t>
        <w:br/>
        <w:t>Heteroskedasticity (H):               1.89   Skew:                            -0.68</w:t>
        <w:br/>
        <w:t>Prob(H) (two-sided):                  0.00   Kurtosis:                        15.63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India_40_2013-01-04 - 2021-04-15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2158</w:t>
        <w:br/>
        <w:t>Model:                 ARIMA(0, 1, 0)   Log Likelihood               -5505.261</w:t>
        <w:br/>
        <w:t>Date:                Tue, 14 May 2024   AIC                          11012.522</w:t>
        <w:br/>
        <w:t>Time:                        18:59:51   BIC                          11018.199</w:t>
        <w:br/>
        <w:t>Sample:                             0   HQIC                         11014.598</w:t>
        <w:br/>
        <w:t xml:space="preserve">                               - 2158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9.6473      0.046    210.941      0.000       9.558       9.737</w:t>
        <w:br/>
        <w:t>===================================================================================</w:t>
        <w:br/>
        <w:t>Ljung-Box (L1) (Q):                  47.29   Jarque-Bera (JB):            591968.72</w:t>
        <w:br/>
        <w:t>Prob(Q):                              0.00   Prob(JB):                         0.00</w:t>
        <w:br/>
        <w:t>Heteroskedasticity (H):               0.80   Skew:                             3.33</w:t>
        <w:br/>
        <w:t>Prob(H) (two-sided):                  0.00   Kurtosis:                        83.88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2158</w:t>
        <w:br/>
        <w:t>Model:                 ARIMA(1, 1, 0)   Log Likelihood               -5481.263</w:t>
        <w:br/>
        <w:t>Date:                Tue, 14 May 2024   AIC                          10966.527</w:t>
        <w:br/>
        <w:t>Time:                        18:59:51   BIC                          10977.880</w:t>
        <w:br/>
        <w:t>Sample:                             0   HQIC                         10970.680</w:t>
        <w:br/>
        <w:t xml:space="preserve">                               - 2158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0.1483      0.010     14.178      0.000       0.128       0.169</w:t>
        <w:br/>
        <w:t>sigma2         9.4349      0.046    205.289      0.000       9.345       9.525</w:t>
        <w:br/>
        <w:t>===================================================================================</w:t>
        <w:br/>
        <w:t>Ljung-Box (L1) (Q):                   3.40   Jarque-Bera (JB):            597411.90</w:t>
        <w:br/>
        <w:t>Prob(Q):                              0.07   Prob(JB):                         0.00</w:t>
        <w:br/>
        <w:t>Heteroskedasticity (H):               0.77   Skew:                             3.24</w:t>
        <w:br/>
        <w:t>Prob(H) (two-sided):                  0.00   Kurtosis:                        84.27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India_40_2021-04-15 - 2024-01-18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719</w:t>
        <w:br/>
        <w:t>Model:                 ARIMA(0, 1, 0)   Log Likelihood               -1661.366</w:t>
        <w:br/>
        <w:t>Date:                Tue, 14 May 2024   AIC                           3324.732</w:t>
        <w:br/>
        <w:t>Time:                        18:59:51   BIC                           3329.309</w:t>
        <w:br/>
        <w:t>Sample:                             0   HQIC                          3326.499</w:t>
        <w:br/>
        <w:t xml:space="preserve">                                - 719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5.9887      0.092     65.259      0.000       5.809       6.169</w:t>
        <w:br/>
        <w:t>===================================================================================</w:t>
        <w:br/>
        <w:t>Ljung-Box (L1) (Q):                  20.17   Jarque-Bera (JB):             14262.86</w:t>
        <w:br/>
        <w:t>Prob(Q):                              0.00   Prob(JB):                         0.00</w:t>
        <w:br/>
        <w:t>Heteroskedasticity (H):               0.54   Skew:                             0.70</w:t>
        <w:br/>
        <w:t>Prob(H) (two-sided):                  0.00   Kurtosis:                        24.79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719</w:t>
        <w:br/>
        <w:t>Model:                 ARIMA(1, 1, 0)   Log Likelihood               -1651.159</w:t>
        <w:br/>
        <w:t>Date:                Tue, 14 May 2024   AIC                           3306.317</w:t>
        <w:br/>
        <w:t>Time:                        18:59:51   BIC                           3315.470</w:t>
        <w:br/>
        <w:t>Sample:                             0   HQIC                          3309.851</w:t>
        <w:br/>
        <w:t xml:space="preserve">                                - 719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0.1673      0.022      7.620      0.000       0.124       0.210</w:t>
        <w:br/>
        <w:t>sigma2         5.8206      0.089     65.201      0.000       5.646       5.996</w:t>
        <w:br/>
        <w:t>===================================================================================</w:t>
        <w:br/>
        <w:t>Ljung-Box (L1) (Q):                   0.05   Jarque-Bera (JB):             14568.18</w:t>
        <w:br/>
        <w:t>Prob(Q):                              0.83   Prob(JB):                         0.00</w:t>
        <w:br/>
        <w:t>Heteroskedasticity (H):               0.60   Skew:                             0.64</w:t>
        <w:br/>
        <w:t>Prob(H) (two-sided):                  0.00   Kurtosis:                        25.03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India_67_2010-01-01 - 2012-05-30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627</w:t>
        <w:br/>
        <w:t>Model:                 ARIMA(0, 1, 0)   Log Likelihood               -2059.547</w:t>
        <w:br/>
        <w:t>Date:                Tue, 14 May 2024   AIC                           4121.094</w:t>
        <w:br/>
        <w:t>Time:                        18:59:51   BIC                           4125.534</w:t>
        <w:br/>
        <w:t>Sample:                             0   HQIC                          4122.819</w:t>
        <w:br/>
        <w:t xml:space="preserve">                                - 627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42.1909      1.313     32.127      0.000      39.617      44.765</w:t>
        <w:br/>
        <w:t>===================================================================================</w:t>
        <w:br/>
        <w:t>Ljung-Box (L1) (Q):                   1.19   Jarque-Bera (JB):               551.03</w:t>
        <w:br/>
        <w:t>Prob(Q):                              0.28   Prob(JB):                         0.00</w:t>
        <w:br/>
        <w:t>Heteroskedasticity (H):               1.15   Skew:                             0.31</w:t>
        <w:br/>
        <w:t>Prob(H) (two-sided):                  0.32   Kurtosis:                         7.55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627</w:t>
        <w:br/>
        <w:t>Model:                 ARIMA(1, 1, 0)   Log Likelihood               -2059.075</w:t>
        <w:br/>
        <w:t>Date:                Tue, 14 May 2024   AIC                           4122.151</w:t>
        <w:br/>
        <w:t>Time:                        18:59:51   BIC                           4131.029</w:t>
        <w:br/>
        <w:t>Sample:                             0   HQIC                          4125.600</w:t>
        <w:br/>
        <w:t xml:space="preserve">                                - 627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-0.0388      0.028     -1.366      0.172      -0.094       0.017</w:t>
        <w:br/>
        <w:t>sigma2        42.1247      1.333     31.606      0.000      39.512      44.737</w:t>
        <w:br/>
        <w:t>===================================================================================</w:t>
        <w:br/>
        <w:t>Ljung-Box (L1) (Q):                   0.01   Jarque-Bera (JB):               532.77</w:t>
        <w:br/>
        <w:t>Prob(Q):                              0.92   Prob(JB):                         0.00</w:t>
        <w:br/>
        <w:t>Heteroskedasticity (H):               1.17   Skew:                             0.31</w:t>
        <w:br/>
        <w:t>Prob(H) (two-sided):                  0.25   Kurtosis:                         7.48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India_67_2012-05-30 - 2020-03-10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2028</w:t>
        <w:br/>
        <w:t>Model:                 ARIMA(0, 1, 0)   Log Likelihood               -5004.926</w:t>
        <w:br/>
        <w:t>Date:                Tue, 14 May 2024   AIC                          10011.853</w:t>
        <w:br/>
        <w:t>Time:                        18:59:51   BIC                          10017.467</w:t>
        <w:br/>
        <w:t>Sample:                             0   HQIC                         10013.913</w:t>
        <w:br/>
        <w:t xml:space="preserve">                               - 2028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8.1693      0.048    169.663      0.000       8.075       8.264</w:t>
        <w:br/>
        <w:t>===================================================================================</w:t>
        <w:br/>
        <w:t>Ljung-Box (L1) (Q):                  22.64   Jarque-Bera (JB):            260842.21</w:t>
        <w:br/>
        <w:t>Prob(Q):                              0.00   Prob(JB):                         0.00</w:t>
        <w:br/>
        <w:t>Heteroskedasticity (H):               0.11   Skew:                             1.24</w:t>
        <w:br/>
        <w:t>Prob(H) (two-sided):                  0.00   Kurtosis:                        58.52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2028</w:t>
        <w:br/>
        <w:t>Model:                 ARIMA(1, 1, 0)   Log Likelihood               -4992.292</w:t>
        <w:br/>
        <w:t>Date:                Tue, 14 May 2024   AIC                           9988.584</w:t>
        <w:br/>
        <w:t>Time:                        18:59:51   BIC                           9999.813</w:t>
        <w:br/>
        <w:t>Sample:                             0   HQIC                          9992.704</w:t>
        <w:br/>
        <w:t xml:space="preserve">                               - 2028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0.1134      0.011      9.949      0.000       0.091       0.136</w:t>
        <w:br/>
        <w:t>sigma2         8.0681      0.051    157.559      0.000       7.968       8.168</w:t>
        <w:br/>
        <w:t>===================================================================================</w:t>
        <w:br/>
        <w:t>Ljung-Box (L1) (Q):                   1.21   Jarque-Bera (JB):            248013.67</w:t>
        <w:br/>
        <w:t>Prob(Q):                              0.27   Prob(JB):                         0.00</w:t>
        <w:br/>
        <w:t>Heteroskedasticity (H):               0.11   Skew:                             1.08</w:t>
        <w:br/>
        <w:t>Prob(H) (two-sided):                  0.00   Kurtosis:                        57.15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India_67_2020-03-10 - 2024-01-18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1006</w:t>
        <w:br/>
        <w:t>Model:                 ARIMA(0, 1, 0)   Log Likelihood               -2935.915</w:t>
        <w:br/>
        <w:t>Date:                Tue, 14 May 2024   AIC                           5873.829</w:t>
        <w:br/>
        <w:t>Time:                        18:59:51   BIC                           5878.742</w:t>
        <w:br/>
        <w:t>Sample:                             0   HQIC                          5875.696</w:t>
        <w:br/>
        <w:t xml:space="preserve">                               - 1006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20.1809      0.109    184.456      0.000      19.966      20.395</w:t>
        <w:br/>
        <w:t>===================================================================================</w:t>
        <w:br/>
        <w:t>Ljung-Box (L1) (Q):                  34.42   Jarque-Bera (JB):            757558.31</w:t>
        <w:br/>
        <w:t>Prob(Q):                              0.00   Prob(JB):                         0.00</w:t>
        <w:br/>
        <w:t>Heteroskedasticity (H):               0.15   Skew:                             6.95</w:t>
        <w:br/>
        <w:t>Prob(H) (two-sided):                  0.00   Kurtosis:                       136.78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1006</w:t>
        <w:br/>
        <w:t>Model:                 ARIMA(1, 1, 0)   Log Likelihood               -2917.729</w:t>
        <w:br/>
        <w:t>Date:                Tue, 14 May 2024   AIC                           5839.458</w:t>
        <w:br/>
        <w:t>Time:                        18:59:51   BIC                           5849.284</w:t>
        <w:br/>
        <w:t>Sample:                             0   HQIC                          5843.192</w:t>
        <w:br/>
        <w:t xml:space="preserve">                               - 1006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0.1922      0.020      9.448      0.000       0.152       0.232</w:t>
        <w:br/>
        <w:t>sigma2        19.4627      0.103    189.577      0.000      19.262      19.664</w:t>
        <w:br/>
        <w:t>===================================================================================</w:t>
        <w:br/>
        <w:t>Ljung-Box (L1) (Q):                   1.51   Jarque-Bera (JB):            857581.28</w:t>
        <w:br/>
        <w:t>Prob(Q):                              0.22   Prob(JB):                         0.00</w:t>
        <w:br/>
        <w:t>Heteroskedasticity (H):               0.17   Skew:                             7.47</w:t>
        <w:br/>
        <w:t>Prob(H) (two-sided):                  0.00   Kurtosis:                       145.32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India_69_2010-01-01 - 2012-01-23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535</w:t>
        <w:br/>
        <w:t>Model:                 ARIMA(0, 1, 0)   Log Likelihood               -1755.613</w:t>
        <w:br/>
        <w:t>Date:                Tue, 14 May 2024   AIC                           3513.225</w:t>
        <w:br/>
        <w:t>Time:                        18:59:51   BIC                           3517.506</w:t>
        <w:br/>
        <w:t>Sample:                             0   HQIC                          3514.900</w:t>
        <w:br/>
        <w:t xml:space="preserve">                                - 535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41.9908      1.405     29.878      0.000      39.236      44.745</w:t>
        <w:br/>
        <w:t>===================================================================================</w:t>
        <w:br/>
        <w:t>Ljung-Box (L1) (Q):                   2.92   Jarque-Bera (JB):               489.37</w:t>
        <w:br/>
        <w:t>Prob(Q):                              0.09   Prob(JB):                         0.00</w:t>
        <w:br/>
        <w:t>Heteroskedasticity (H):               0.93   Skew:                             0.44</w:t>
        <w:br/>
        <w:t>Prob(H) (two-sided):                  0.64   Kurtosis:                         7.61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535</w:t>
        <w:br/>
        <w:t>Model:                 ARIMA(1, 1, 0)   Log Likelihood               -1754.421</w:t>
        <w:br/>
        <w:t>Date:                Tue, 14 May 2024   AIC                           3512.843</w:t>
        <w:br/>
        <w:t>Time:                        18:59:51   BIC                           3521.404</w:t>
        <w:br/>
        <w:t>Sample:                             0   HQIC                          3516.192</w:t>
        <w:br/>
        <w:t xml:space="preserve">                                - 535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-0.0667      0.031     -2.179      0.029      -0.127      -0.007</w:t>
        <w:br/>
        <w:t>sigma2        41.8035      1.434     29.156      0.000      38.993      44.614</w:t>
        <w:br/>
        <w:t>===================================================================================</w:t>
        <w:br/>
        <w:t>Ljung-Box (L1) (Q):                   0.02   Jarque-Bera (JB):               459.36</w:t>
        <w:br/>
        <w:t>Prob(Q):                              0.89   Prob(JB):                         0.00</w:t>
        <w:br/>
        <w:t>Heteroskedasticity (H):               0.97   Skew:                             0.45</w:t>
        <w:br/>
        <w:t>Prob(H) (two-sided):                  0.83   Kurtosis:                         7.45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India_69_2012-01-23 - 2020-03-10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2120</w:t>
        <w:br/>
        <w:t>Model:                 ARIMA(0, 1, 0)   Log Likelihood               -5425.582</w:t>
        <w:br/>
        <w:t>Date:                Tue, 14 May 2024   AIC                          10853.163</w:t>
        <w:br/>
        <w:t>Time:                        18:59:51   BIC                          10858.822</w:t>
        <w:br/>
        <w:t>Sample:                             0   HQIC                         10855.235</w:t>
        <w:br/>
        <w:t xml:space="preserve">                               - 2120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9.8061      0.065    151.969      0.000       9.680       9.933</w:t>
        <w:br/>
        <w:t>===================================================================================</w:t>
        <w:br/>
        <w:t>Ljung-Box (L1) (Q):                  22.26   Jarque-Bera (JB):            156017.71</w:t>
        <w:br/>
        <w:t>Prob(Q):                              0.00   Prob(JB):                         0.00</w:t>
        <w:br/>
        <w:t>Heteroskedasticity (H):               0.09   Skew:                             0.72</w:t>
        <w:br/>
        <w:t>Prob(H) (two-sided):                  0.00   Kurtosis:                        45.01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2120</w:t>
        <w:br/>
        <w:t>Model:                 ARIMA(1, 1, 0)   Log Likelihood               -5413.777</w:t>
        <w:br/>
        <w:t>Date:                Tue, 14 May 2024   AIC                          10831.554</w:t>
        <w:br/>
        <w:t>Time:                        18:59:51   BIC                          10842.871</w:t>
        <w:br/>
        <w:t>Sample:                             0   HQIC                         10835.697</w:t>
        <w:br/>
        <w:t xml:space="preserve">                               - 2120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0.1053      0.011      9.477      0.000       0.084       0.127</w:t>
        <w:br/>
        <w:t>sigma2         9.6974      0.067    145.441      0.000       9.567       9.828</w:t>
        <w:br/>
        <w:t>===================================================================================</w:t>
        <w:br/>
        <w:t>Ljung-Box (L1) (Q):                   0.94   Jarque-Bera (JB):            149957.37</w:t>
        <w:br/>
        <w:t>Prob(Q):                              0.33   Prob(JB):                         0.00</w:t>
        <w:br/>
        <w:t>Heteroskedasticity (H):               0.09   Skew:                             0.61</w:t>
        <w:br/>
        <w:t>Prob(H) (two-sided):                  0.00   Kurtosis:                        44.19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India_69_2020-03-10 - 2023-10-10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934</w:t>
        <w:br/>
        <w:t>Model:                 ARIMA(0, 1, 0)   Log Likelihood               -2817.026</w:t>
        <w:br/>
        <w:t>Date:                Tue, 14 May 2024   AIC                           5636.052</w:t>
        <w:br/>
        <w:t>Time:                        18:59:51   BIC                           5640.891</w:t>
        <w:br/>
        <w:t>Sample:                             0   HQIC                          5637.897</w:t>
        <w:br/>
        <w:t xml:space="preserve">                                - 934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24.5512      0.147    167.393      0.000      24.264      24.839</w:t>
        <w:br/>
        <w:t>===================================================================================</w:t>
        <w:br/>
        <w:t>Ljung-Box (L1) (Q):                  14.65   Jarque-Bera (JB):            549967.22</w:t>
        <w:br/>
        <w:t>Prob(Q):                              0.00   Prob(JB):                         0.00</w:t>
        <w:br/>
        <w:t>Heteroskedasticity (H):               0.33   Skew:                             6.17</w:t>
        <w:br/>
        <w:t>Prob(H) (two-sided):                  0.00   Kurtosis:                       121.30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934</w:t>
        <w:br/>
        <w:t>Model:                 ARIMA(1, 1, 0)   Log Likelihood               -2809.670</w:t>
        <w:br/>
        <w:t>Date:                Tue, 14 May 2024   AIC                           5623.339</w:t>
        <w:br/>
        <w:t>Time:                        18:59:51   BIC                           5633.016</w:t>
        <w:br/>
        <w:t>Sample:                             0   HQIC                          5627.030</w:t>
        <w:br/>
        <w:t xml:space="preserve">                                - 934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0.1250      0.026      4.854      0.000       0.075       0.175</w:t>
        <w:br/>
        <w:t>sigma2        24.1667      0.143    169.459      0.000      23.887      24.446</w:t>
        <w:br/>
        <w:t>===================================================================================</w:t>
        <w:br/>
        <w:t>Ljung-Box (L1) (Q):                   0.74   Jarque-Bera (JB):            581077.63</w:t>
        <w:br/>
        <w:t>Prob(Q):                              0.39   Prob(JB):                         0.00</w:t>
        <w:br/>
        <w:t>Heteroskedasticity (H):               0.36   Skew:                             6.31</w:t>
        <w:br/>
        <w:t>Prob(H) (two-sided):                  0.00   Kurtosis:                       124.61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India_124_2010-01-01 - 2018-02-20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2121</w:t>
        <w:br/>
        <w:t>Model:                 ARIMA(0, 1, 0)   Log Likelihood               -3986.296</w:t>
        <w:br/>
        <w:t>Date:                Tue, 14 May 2024   AIC                           7974.591</w:t>
        <w:br/>
        <w:t>Time:                        18:59:51   BIC                           7980.250</w:t>
        <w:br/>
        <w:t>Sample:                             0   HQIC                          7976.663</w:t>
        <w:br/>
        <w:t xml:space="preserve">                               - 2121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2.5163      0.025    100.638      0.000       2.467       2.565</w:t>
        <w:br/>
        <w:t>===================================================================================</w:t>
        <w:br/>
        <w:t>Ljung-Box (L1) (Q):                  13.52   Jarque-Bera (JB):             25910.89</w:t>
        <w:br/>
        <w:t>Prob(Q):                              0.00   Prob(JB):                         0.00</w:t>
        <w:br/>
        <w:t>Heteroskedasticity (H):               0.14   Skew:                            -0.53</w:t>
        <w:br/>
        <w:t>Prob(H) (two-sided):                  0.00   Kurtosis:                        20.09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2121</w:t>
        <w:br/>
        <w:t>Model:                 ARIMA(1, 1, 0)   Log Likelihood               -3979.514</w:t>
        <w:br/>
        <w:t>Date:                Tue, 14 May 2024   AIC                           7963.028</w:t>
        <w:br/>
        <w:t>Time:                        18:59:51   BIC                           7974.346</w:t>
        <w:br/>
        <w:t>Sample:                             0   HQIC                          7967.172</w:t>
        <w:br/>
        <w:t xml:space="preserve">                               - 2121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0.0799      0.010      8.297      0.000       0.061       0.099</w:t>
        <w:br/>
        <w:t>sigma2         2.5002      0.027     91.397      0.000       2.447       2.554</w:t>
        <w:br/>
        <w:t>===================================================================================</w:t>
        <w:br/>
        <w:t>Ljung-Box (L1) (Q):                   0.01   Jarque-Bera (JB):             32084.30</w:t>
        <w:br/>
        <w:t>Prob(Q):                              0.92   Prob(JB):                         0.00</w:t>
        <w:br/>
        <w:t>Heteroskedasticity (H):               0.13   Skew:                            -0.72</w:t>
        <w:br/>
        <w:t>Prob(H) (two-sided):                  0.00   Kurtosis:                        22.00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India_124_2018-02-20 - 2020-03-05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531</w:t>
        <w:br/>
        <w:t>Model:                 ARIMA(0, 1, 0)   Log Likelihood                -604.301</w:t>
        <w:br/>
        <w:t>Date:                Tue, 14 May 2024   AIC                           1210.602</w:t>
        <w:br/>
        <w:t>Time:                        18:59:51   BIC                           1214.875</w:t>
        <w:br/>
        <w:t>Sample:                             0   HQIC                          1212.275</w:t>
        <w:br/>
        <w:t xml:space="preserve">                                - 531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0.5726      0.017     34.680      0.000       0.540       0.605</w:t>
        <w:br/>
        <w:t>===================================================================================</w:t>
        <w:br/>
        <w:t>Ljung-Box (L1) (Q):                  14.60   Jarque-Bera (JB):              1308.28</w:t>
        <w:br/>
        <w:t>Prob(Q):                              0.00   Prob(JB):                         0.00</w:t>
        <w:br/>
        <w:t>Heteroskedasticity (H):               0.88   Skew:                             1.55</w:t>
        <w:br/>
        <w:t>Prob(H) (two-sided):                  0.41   Kurtosis:                        10.05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531</w:t>
        <w:br/>
        <w:t>Model:                 ARIMA(1, 1, 0)   Log Likelihood                -596.850</w:t>
        <w:br/>
        <w:t>Date:                Tue, 14 May 2024   AIC                           1197.700</w:t>
        <w:br/>
        <w:t>Time:                        18:59:51   BIC                           1206.245</w:t>
        <w:br/>
        <w:t>Sample:                             0   HQIC                          1201.044</w:t>
        <w:br/>
        <w:t xml:space="preserve">                                - 531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0.1675      0.039      4.311      0.000       0.091       0.244</w:t>
        <w:br/>
        <w:t>sigma2         0.5567      0.016     34.958      0.000       0.526       0.588</w:t>
        <w:br/>
        <w:t>===================================================================================</w:t>
        <w:br/>
        <w:t>Ljung-Box (L1) (Q):                   0.03   Jarque-Bera (JB):              1369.08</w:t>
        <w:br/>
        <w:t>Prob(Q):                              0.87   Prob(JB):                         0.00</w:t>
        <w:br/>
        <w:t>Heteroskedasticity (H):               0.82   Skew:                             1.53</w:t>
        <w:br/>
        <w:t>Prob(H) (two-sided):                  0.18   Kurtosis:                        10.25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India_124_2020-03-05 - 2023-06-05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846</w:t>
        <w:br/>
        <w:t>Model:                 ARIMA(0, 1, 0)   Log Likelihood               -1439.280</w:t>
        <w:br/>
        <w:t>Date:                Tue, 14 May 2024   AIC                           2880.561</w:t>
        <w:br/>
        <w:t>Time:                        18:59:51   BIC                           2885.300</w:t>
        <w:br/>
        <w:t>Sample:                             0   HQIC                          2882.377</w:t>
        <w:br/>
        <w:t xml:space="preserve">                                - 846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1.7660      0.017    101.154      0.000       1.732       1.800</w:t>
        <w:br/>
        <w:t>===================================================================================</w:t>
        <w:br/>
        <w:t>Ljung-Box (L1) (Q):                   0.58   Jarque-Bera (JB):             77869.01</w:t>
        <w:br/>
        <w:t>Prob(Q):                              0.44   Prob(JB):                         0.00</w:t>
        <w:br/>
        <w:t>Heteroskedasticity (H):               0.21   Skew:                             3.33</w:t>
        <w:br/>
        <w:t>Prob(H) (two-sided):                  0.00   Kurtosis:                        49.55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846</w:t>
        <w:br/>
        <w:t>Model:                 ARIMA(1, 1, 0)   Log Likelihood               -1438.985</w:t>
        <w:br/>
        <w:t>Date:                Tue, 14 May 2024   AIC                           2881.970</w:t>
        <w:br/>
        <w:t>Time:                        18:59:51   BIC                           2891.449</w:t>
        <w:br/>
        <w:t>Sample:                             0   HQIC                          2885.602</w:t>
        <w:br/>
        <w:t xml:space="preserve">                                - 846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-0.0267      0.010     -2.668      0.008      -0.046      -0.007</w:t>
        <w:br/>
        <w:t>sigma2         1.7647      0.018     96.124      0.000       1.729       1.801</w:t>
        <w:br/>
        <w:t>===================================================================================</w:t>
        <w:br/>
        <w:t>Ljung-Box (L1) (Q):                   0.00   Jarque-Bera (JB):             81087.78</w:t>
        <w:br/>
        <w:t>Prob(Q):                              0.96   Prob(JB):                         0.00</w:t>
        <w:br/>
        <w:t>Heteroskedasticity (H):               0.21   Skew:                             3.43</w:t>
        <w:br/>
        <w:t>Prob(H) (two-sided):                  0.00   Kurtosis:                        50.50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India_136_2010-01-01 - 2013-11-14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1008</w:t>
        <w:br/>
        <w:t>Model:                 ARIMA(0, 1, 0)   Log Likelihood               -2906.756</w:t>
        <w:br/>
        <w:t>Date:                Tue, 14 May 2024   AIC                           5815.513</w:t>
        <w:br/>
        <w:t>Time:                        18:59:51   BIC                           5820.428</w:t>
        <w:br/>
        <w:t>Sample:                             0   HQIC                          5817.380</w:t>
        <w:br/>
        <w:t xml:space="preserve">                               - 1008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18.8257      0.480     39.228      0.000      17.885      19.766</w:t>
        <w:br/>
        <w:t>===================================================================================</w:t>
        <w:br/>
        <w:t>Ljung-Box (L1) (Q):                   1.02   Jarque-Bera (JB):               727.31</w:t>
        <w:br/>
        <w:t>Prob(Q):                              0.31   Prob(JB):                         0.00</w:t>
        <w:br/>
        <w:t>Heteroskedasticity (H):               1.36   Skew:                            -0.33</w:t>
        <w:br/>
        <w:t>Prob(H) (two-sided):                  0.00   Kurtosis:                         7.11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1008</w:t>
        <w:br/>
        <w:t>Model:                 ARIMA(1, 1, 0)   Log Likelihood               -2906.250</w:t>
        <w:br/>
        <w:t>Date:                Tue, 14 May 2024   AIC                           5816.499</w:t>
        <w:br/>
        <w:t>Time:                        18:59:51   BIC                           5826.329</w:t>
        <w:br/>
        <w:t>Sample:                             0   HQIC                          5820.234</w:t>
        <w:br/>
        <w:t xml:space="preserve">                               - 1008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-0.0317      0.022     -1.459      0.145      -0.074       0.011</w:t>
        <w:br/>
        <w:t>sigma2        18.8070      0.506     37.180      0.000      17.816      19.798</w:t>
        <w:br/>
        <w:t>===================================================================================</w:t>
        <w:br/>
        <w:t>Ljung-Box (L1) (Q):                   0.00   Jarque-Bera (JB):               679.04</w:t>
        <w:br/>
        <w:t>Prob(Q):                              0.97   Prob(JB):                         0.00</w:t>
        <w:br/>
        <w:t>Heteroskedasticity (H):               1.36   Skew:                            -0.30</w:t>
        <w:br/>
        <w:t>Prob(H) (two-sided):                  0.00   Kurtosis:                         6.98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India_136_2013-11-14 - 2016-01-01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555</w:t>
        <w:br/>
        <w:t>Model:                 ARIMA(0, 1, 0)   Log Likelihood               -1438.623</w:t>
        <w:br/>
        <w:t>Date:                Tue, 14 May 2024   AIC                           2879.245</w:t>
        <w:br/>
        <w:t>Time:                        18:59:51   BIC                           2883.563</w:t>
        <w:br/>
        <w:t>Sample:                             0   HQIC                          2880.932</w:t>
        <w:br/>
        <w:t xml:space="preserve">                                - 555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10.5456      0.072    147.242      0.000      10.405      10.686</w:t>
        <w:br/>
        <w:t>===================================================================================</w:t>
        <w:br/>
        <w:t>Ljung-Box (L1) (Q):                  80.28   Jarque-Bera (JB):            551560.24</w:t>
        <w:br/>
        <w:t>Prob(Q):                              0.00   Prob(JB):                         0.00</w:t>
        <w:br/>
        <w:t>Heteroskedasticity (H):               1.43   Skew:                             1.59</w:t>
        <w:br/>
        <w:t>Prob(H) (two-sided):                  0.02   Kurtosis:                       157.55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555</w:t>
        <w:br/>
        <w:t>Model:                 ARIMA(1, 1, 0)   Log Likelihood               -1395.580</w:t>
        <w:br/>
        <w:t>Date:                Tue, 14 May 2024   AIC                           2795.160</w:t>
        <w:br/>
        <w:t>Time:                        18:59:51   BIC                           2803.794</w:t>
        <w:br/>
        <w:t>Sample:                             0   HQIC                          2798.533</w:t>
        <w:br/>
        <w:t xml:space="preserve">                                - 555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-0.3790      0.006    -64.416      0.000      -0.391      -0.367</w:t>
        <w:br/>
        <w:t>sigma2         9.0253      0.066    137.132      0.000       8.896       9.154</w:t>
        <w:br/>
        <w:t>===================================================================================</w:t>
        <w:br/>
        <w:t>Ljung-Box (L1) (Q):                   2.62   Jarque-Bera (JB):            434951.18</w:t>
        <w:br/>
        <w:t>Prob(Q):                              0.11   Prob(JB):                         0.00</w:t>
        <w:br/>
        <w:t>Heteroskedasticity (H):               1.59   Skew:                             6.12</w:t>
        <w:br/>
        <w:t>Prob(H) (two-sided):                  0.00   Kurtosis:                       139.72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India_136_2016-01-01 - 2024-01-18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2098</w:t>
        <w:br/>
        <w:t>Model:                 ARIMA(0, 1, 0)   Log Likelihood               -4832.578</w:t>
        <w:br/>
        <w:t>Date:                Tue, 14 May 2024   AIC                           9667.156</w:t>
        <w:br/>
        <w:t>Time:                        18:59:51   BIC                           9672.804</w:t>
        <w:br/>
        <w:t>Sample:                             0   HQIC                          9669.225</w:t>
        <w:br/>
        <w:t xml:space="preserve">                               - 2098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5.8777      0.025    236.194      0.000       5.829       5.926</w:t>
        <w:br/>
        <w:t>===================================================================================</w:t>
        <w:br/>
        <w:t>Ljung-Box (L1) (Q):                  68.89   Jarque-Bera (JB):            954047.66</w:t>
        <w:br/>
        <w:t>Prob(Q):                              0.00   Prob(JB):                         0.00</w:t>
        <w:br/>
        <w:t>Heteroskedasticity (H):               0.23   Skew:                             0.61</w:t>
        <w:br/>
        <w:t>Prob(H) (two-sided):                  0.00   Kurtosis:                       107.49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2098</w:t>
        <w:br/>
        <w:t>Model:                 ARIMA(1, 1, 0)   Log Likelihood               -4791.661</w:t>
        <w:br/>
        <w:t>Date:                Tue, 14 May 2024   AIC                           9587.322</w:t>
        <w:br/>
        <w:t>Time:                        18:59:51   BIC                           9598.618</w:t>
        <w:br/>
        <w:t>Sample:                             0   HQIC                          9591.460</w:t>
        <w:br/>
        <w:t xml:space="preserve">                               - 2098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-0.2117      0.004    -50.581      0.000      -0.220      -0.203</w:t>
        <w:br/>
        <w:t>sigma2         5.6526      0.031    183.940      0.000       5.592       5.713</w:t>
        <w:br/>
        <w:t>===================================================================================</w:t>
        <w:br/>
        <w:t>Ljung-Box (L1) (Q):                   1.98   Jarque-Bera (JB):            612491.93</w:t>
        <w:br/>
        <w:t>Prob(Q):                              0.16   Prob(JB):                         0.00</w:t>
        <w:br/>
        <w:t>Heteroskedasticity (H):               0.27   Skew:                             2.04</w:t>
        <w:br/>
        <w:t>Prob(H) (two-sided):                  0.00   Kurtosis:                        86.63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India_153_2010-01-01 - 2013-11-18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1010</w:t>
        <w:br/>
        <w:t>Model:                 ARIMA(0, 1, 0)   Log Likelihood               -2962.732</w:t>
        <w:br/>
        <w:t>Date:                Tue, 14 May 2024   AIC                           5927.465</w:t>
        <w:br/>
        <w:t>Time:                        18:59:51   BIC                           5932.382</w:t>
        <w:br/>
        <w:t>Sample:                             0   HQIC                          5929.333</w:t>
        <w:br/>
        <w:t xml:space="preserve">                               - 1010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20.7954      0.314     66.143      0.000      20.179      21.412</w:t>
        <w:br/>
        <w:t>===================================================================================</w:t>
        <w:br/>
        <w:t>Ljung-Box (L1) (Q):                   6.96   Jarque-Bera (JB):              9954.85</w:t>
        <w:br/>
        <w:t>Prob(Q):                              0.01   Prob(JB):                         0.00</w:t>
        <w:br/>
        <w:t>Heteroskedasticity (H):               1.20   Skew:                             0.95</w:t>
        <w:br/>
        <w:t>Prob(H) (two-sided):                  0.10   Kurtosis:                        18.27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1010</w:t>
        <w:br/>
        <w:t>Model:                 ARIMA(1, 1, 0)   Log Likelihood               -2959.209</w:t>
        <w:br/>
        <w:t>Date:                Tue, 14 May 2024   AIC                           5922.418</w:t>
        <w:br/>
        <w:t>Time:                        18:59:51   BIC                           5932.251</w:t>
        <w:br/>
        <w:t>Sample:                             0   HQIC                          5926.154</w:t>
        <w:br/>
        <w:t xml:space="preserve">                               - 1010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0.0834      0.017      4.772      0.000       0.049       0.118</w:t>
        <w:br/>
        <w:t>sigma2        20.6505      0.310     66.553      0.000      20.042      21.259</w:t>
        <w:br/>
        <w:t>===================================================================================</w:t>
        <w:br/>
        <w:t>Ljung-Box (L1) (Q):                   0.52   Jarque-Bera (JB):             10300.69</w:t>
        <w:br/>
        <w:t>Prob(Q):                              0.47   Prob(JB):                         0.00</w:t>
        <w:br/>
        <w:t>Heteroskedasticity (H):               1.13   Skew:                             0.89</w:t>
        <w:br/>
        <w:t>Prob(H) (two-sided):                  0.26   Kurtosis:                        18.55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India_153_2013-11-18 - 2015-12-28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549</w:t>
        <w:br/>
        <w:t>Model:                 ARIMA(0, 1, 0)   Log Likelihood               -1518.076</w:t>
        <w:br/>
        <w:t>Date:                Tue, 14 May 2024   AIC                           3038.152</w:t>
        <w:br/>
        <w:t>Time:                        18:59:51   BIC                           3042.458</w:t>
        <w:br/>
        <w:t>Sample:                             0   HQIC                          3039.835</w:t>
        <w:br/>
        <w:t xml:space="preserve">                                - 549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14.9176      0.332     44.914      0.000      14.267      15.569</w:t>
        <w:br/>
        <w:t>===================================================================================</w:t>
        <w:br/>
        <w:t>Ljung-Box (L1) (Q):                 101.76   Jarque-Bera (JB):              3697.30</w:t>
        <w:br/>
        <w:t>Prob(Q):                              0.00   Prob(JB):                         0.00</w:t>
        <w:br/>
        <w:t>Heteroskedasticity (H):               0.19   Skew:                            -0.38</w:t>
        <w:br/>
        <w:t>Prob(H) (two-sided):                  0.00   Kurtosis:                        15.70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549</w:t>
        <w:br/>
        <w:t>Model:                 ARIMA(1, 1, 0)   Log Likelihood               -1462.745</w:t>
        <w:br/>
        <w:t>Date:                Tue, 14 May 2024   AIC                           2929.489</w:t>
        <w:br/>
        <w:t>Time:                        18:59:51   BIC                           2938.102</w:t>
        <w:br/>
        <w:t>Sample:                             0   HQIC                          2932.855</w:t>
        <w:br/>
        <w:t xml:space="preserve">                                - 549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-0.4272      0.018    -23.653      0.000      -0.463      -0.392</w:t>
        <w:br/>
        <w:t>sigma2        12.1854      0.280     43.530      0.000      11.637      12.734</w:t>
        <w:br/>
        <w:t>===================================================================================</w:t>
        <w:br/>
        <w:t>Ljung-Box (L1) (Q):                   2.57   Jarque-Bera (JB):              3276.86</w:t>
        <w:br/>
        <w:t>Prob(Q):                              0.11   Prob(JB):                         0.00</w:t>
        <w:br/>
        <w:t>Heteroskedasticity (H):               0.24   Skew:                            -1.15</w:t>
        <w:br/>
        <w:t>Prob(H) (two-sided):                  0.00   Kurtosis:                        14.76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India_153_2015-12-28 - 2018-02-06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550</w:t>
        <w:br/>
        <w:t>Model:                 ARIMA(0, 1, 0)   Log Likelihood                -947.178</w:t>
        <w:br/>
        <w:t>Date:                Tue, 14 May 2024   AIC                           1896.357</w:t>
        <w:br/>
        <w:t>Time:                        18:59:51   BIC                           1900.665</w:t>
        <w:br/>
        <w:t>Sample:                             0   HQIC                          1898.040</w:t>
        <w:br/>
        <w:t xml:space="preserve">                                - 550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1.8454      0.026     71.423      0.000       1.795       1.896</w:t>
        <w:br/>
        <w:t>===================================================================================</w:t>
        <w:br/>
        <w:t>Ljung-Box (L1) (Q):                   2.76   Jarque-Bera (JB):             29784.47</w:t>
        <w:br/>
        <w:t>Prob(Q):                              0.10   Prob(JB):                         0.00</w:t>
        <w:br/>
        <w:t>Heteroskedasticity (H):               0.53   Skew:                             0.34</w:t>
        <w:br/>
        <w:t>Prob(H) (two-sided):                  0.00   Kurtosis:                        39.08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550</w:t>
        <w:br/>
        <w:t>Model:                 ARIMA(1, 1, 0)   Log Likelihood                -945.387</w:t>
        <w:br/>
        <w:t>Date:                Tue, 14 May 2024   AIC                           1894.773</w:t>
        <w:br/>
        <w:t>Time:                        18:59:51   BIC                           1903.389</w:t>
        <w:br/>
        <w:t>Sample:                             0   HQIC                          1898.141</w:t>
        <w:br/>
        <w:t xml:space="preserve">                                - 550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0.0806      0.052      1.552      0.121      -0.021       0.182</w:t>
        <w:br/>
        <w:t>sigma2         1.8333      0.026     71.791      0.000       1.783       1.883</w:t>
        <w:br/>
        <w:t>===================================================================================</w:t>
        <w:br/>
        <w:t>Ljung-Box (L1) (Q):                   0.19   Jarque-Bera (JB):             30296.21</w:t>
        <w:br/>
        <w:t>Prob(Q):                              0.67   Prob(JB):                         0.00</w:t>
        <w:br/>
        <w:t>Heteroskedasticity (H):               0.54   Skew:                             0.35</w:t>
        <w:br/>
        <w:t>Prob(H) (two-sided):                  0.00   Kurtosis:                        39.39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India_153_2018-02-06 - 2020-03-17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549</w:t>
        <w:br/>
        <w:t>Model:                 ARIMA(0, 1, 0)   Log Likelihood               -1179.794</w:t>
        <w:br/>
        <w:t>Date:                Tue, 14 May 2024   AIC                           2361.589</w:t>
        <w:br/>
        <w:t>Time:                        18:59:51   BIC                           2365.895</w:t>
        <w:br/>
        <w:t>Sample:                             0   HQIC                          2363.272</w:t>
        <w:br/>
        <w:t xml:space="preserve">                                - 549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4.3403      0.047     91.536      0.000       4.247       4.433</w:t>
        <w:br/>
        <w:t>===================================================================================</w:t>
        <w:br/>
        <w:t>Ljung-Box (L1) (Q):                 121.02   Jarque-Bera (JB):             80311.04</w:t>
        <w:br/>
        <w:t>Prob(Q):                              0.00   Prob(JB):                         0.00</w:t>
        <w:br/>
        <w:t>Heteroskedasticity (H):               4.04   Skew:                             5.87</w:t>
        <w:br/>
        <w:t>Prob(H) (two-sided):                  0.00   Kurtosis:                        61.13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549</w:t>
        <w:br/>
        <w:t>Model:                 ARIMA(1, 1, 0)   Log Likelihood               -1106.728</w:t>
        <w:br/>
        <w:t>Date:                Tue, 14 May 2024   AIC                           2217.457</w:t>
        <w:br/>
        <w:t>Time:                        18:59:51   BIC                           2226.069</w:t>
        <w:br/>
        <w:t>Sample:                             0   HQIC                          2220.823</w:t>
        <w:br/>
        <w:t xml:space="preserve">                                - 549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0.4976      0.019     25.821      0.000       0.460       0.535</w:t>
        <w:br/>
        <w:t>sigma2         3.3226      0.088     37.848      0.000       3.151       3.495</w:t>
        <w:br/>
        <w:t>===================================================================================</w:t>
        <w:br/>
        <w:t>Ljung-Box (L1) (Q):                   2.94   Jarque-Bera (JB):             24883.28</w:t>
        <w:br/>
        <w:t>Prob(Q):                              0.09   Prob(JB):                         0.00</w:t>
        <w:br/>
        <w:t>Heteroskedasticity (H):               2.05   Skew:                             3.93</w:t>
        <w:br/>
        <w:t>Prob(H) (two-sided):                  0.00   Kurtosis:                        35.06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India_153_2020-03-17 - 2024-01-18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1001</w:t>
        <w:br/>
        <w:t>Model:                 ARIMA(0, 1, 0)   Log Likelihood               -2676.633</w:t>
        <w:br/>
        <w:t>Date:                Tue, 14 May 2024   AIC                           5355.265</w:t>
        <w:br/>
        <w:t>Time:                        18:59:51   BIC                           5360.173</w:t>
        <w:br/>
        <w:t>Sample:                             0   HQIC                          5357.130</w:t>
        <w:br/>
        <w:t xml:space="preserve">                               - 1001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12.3714      0.067    184.473      0.000      12.240      12.503</w:t>
        <w:br/>
        <w:t>===================================================================================</w:t>
        <w:br/>
        <w:t>Ljung-Box (L1) (Q):                  72.48   Jarque-Bera (JB):            773906.00</w:t>
        <w:br/>
        <w:t>Prob(Q):                              0.00   Prob(JB):                         0.00</w:t>
        <w:br/>
        <w:t>Heteroskedasticity (H):               0.20   Skew:                             7.03</w:t>
        <w:br/>
        <w:t>Prob(H) (two-sided):                  0.00   Kurtosis:                       138.56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1001</w:t>
        <w:br/>
        <w:t>Model:                 ARIMA(1, 1, 0)   Log Likelihood               -2637.761</w:t>
        <w:br/>
        <w:t>Date:                Tue, 14 May 2024   AIC                           5279.522</w:t>
        <w:br/>
        <w:t>Time:                        18:59:51   BIC                           5289.337</w:t>
        <w:br/>
        <w:t>Sample:                             0   HQIC                          5283.252</w:t>
        <w:br/>
        <w:t xml:space="preserve">                               - 1001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0.2770      0.011     25.542      0.000       0.256       0.298</w:t>
        <w:br/>
        <w:t>sigma2        11.4451      0.093    122.882      0.000      11.263      11.628</w:t>
        <w:br/>
        <w:t>===================================================================================</w:t>
        <w:br/>
        <w:t>Ljung-Box (L1) (Q):                   1.68   Jarque-Bera (JB):            580968.72</w:t>
        <w:br/>
        <w:t>Prob(Q):                              0.19   Prob(JB):                         0.00</w:t>
        <w:br/>
        <w:t>Heteroskedasticity (H):               0.25   Skew:                             6.22</w:t>
        <w:br/>
        <w:t>Prob(H) (two-sided):                  0.00   Kurtosis:                       120.42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India_160_2010-01-01 - 2015-04-16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1378</w:t>
        <w:br/>
        <w:t>Model:                 ARIMA(0, 1, 0)   Log Likelihood               -4358.788</w:t>
        <w:br/>
        <w:t>Date:                Tue, 14 May 2024   AIC                           8719.575</w:t>
        <w:br/>
        <w:t>Time:                        18:59:51   BIC                           8724.803</w:t>
        <w:br/>
        <w:t>Sample:                             0   HQIC                          8721.531</w:t>
        <w:br/>
        <w:t xml:space="preserve">                               - 1378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32.8845      0.314    104.785      0.000      32.269      33.500</w:t>
        <w:br/>
        <w:t>===================================================================================</w:t>
        <w:br/>
        <w:t>Ljung-Box (L1) (Q):                  16.05   Jarque-Bera (JB):             51296.07</w:t>
        <w:br/>
        <w:t>Prob(Q):                              0.00   Prob(JB):                         0.00</w:t>
        <w:br/>
        <w:t>Heteroskedasticity (H):               0.33   Skew:                             0.26</w:t>
        <w:br/>
        <w:t>Prob(H) (two-sided):                  0.00   Kurtosis:                        32.90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1378</w:t>
        <w:br/>
        <w:t>Model:                 ARIMA(1, 1, 0)   Log Likelihood               -4350.738</w:t>
        <w:br/>
        <w:t>Date:                Tue, 14 May 2024   AIC                           8705.477</w:t>
        <w:br/>
        <w:t>Time:                        18:59:51   BIC                           8715.932</w:t>
        <w:br/>
        <w:t>Sample:                             0   HQIC                          8709.388</w:t>
        <w:br/>
        <w:t xml:space="preserve">                               - 1378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0.1078      0.016      6.759      0.000       0.077       0.139</w:t>
        <w:br/>
        <w:t>sigma2        32.5009      0.315    103.261      0.000      31.884      33.118</w:t>
        <w:br/>
        <w:t>===================================================================================</w:t>
        <w:br/>
        <w:t>Ljung-Box (L1) (Q):                   0.00   Jarque-Bera (JB):             50931.97</w:t>
        <w:br/>
        <w:t>Prob(Q):                              0.95   Prob(JB):                         0.00</w:t>
        <w:br/>
        <w:t>Heteroskedasticity (H):               0.34   Skew:                             0.13</w:t>
        <w:br/>
        <w:t>Prob(H) (two-sided):                  0.00   Kurtosis:                        32.79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India_160_2015-04-16 - 2020-03-05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1274</w:t>
        <w:br/>
        <w:t>Model:                 ARIMA(0, 1, 0)   Log Likelihood               -3323.528</w:t>
        <w:br/>
        <w:t>Date:                Tue, 14 May 2024   AIC                           6649.056</w:t>
        <w:br/>
        <w:t>Time:                        18:59:51   BIC                           6654.205</w:t>
        <w:br/>
        <w:t>Sample:                             0   HQIC                          6650.990</w:t>
        <w:br/>
        <w:t xml:space="preserve">                               - 1274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10.8448      0.121     89.783      0.000      10.608      11.082</w:t>
        <w:br/>
        <w:t>===================================================================================</w:t>
        <w:br/>
        <w:t>Ljung-Box (L1) (Q):                  12.39   Jarque-Bera (JB):             29058.88</w:t>
        <w:br/>
        <w:t>Prob(Q):                              0.00   Prob(JB):                         0.00</w:t>
        <w:br/>
        <w:t>Heteroskedasticity (H):               0.60   Skew:                             0.70</w:t>
        <w:br/>
        <w:t>Prob(H) (two-sided):                  0.00   Kurtosis:                        26.36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1274</w:t>
        <w:br/>
        <w:t>Model:                 ARIMA(1, 1, 0)   Log Likelihood               -3317.300</w:t>
        <w:br/>
        <w:t>Date:                Tue, 14 May 2024   AIC                           6638.599</w:t>
        <w:br/>
        <w:t>Time:                        18:59:51   BIC                           6648.897</w:t>
        <w:br/>
        <w:t>Sample:                             0   HQIC                          6642.467</w:t>
        <w:br/>
        <w:t xml:space="preserve">                               - 1274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0.0988      0.022      4.487      0.000       0.056       0.142</w:t>
        <w:br/>
        <w:t>sigma2        10.7384      0.120     89.733      0.000      10.504      10.973</w:t>
        <w:br/>
        <w:t>===================================================================================</w:t>
        <w:br/>
        <w:t>Ljung-Box (L1) (Q):                   0.02   Jarque-Bera (JB):             29547.64</w:t>
        <w:br/>
        <w:t>Prob(Q):                              0.89   Prob(JB):                         0.00</w:t>
        <w:br/>
        <w:t>Heteroskedasticity (H):               0.61   Skew:                             0.76</w:t>
        <w:br/>
        <w:t>Prob(H) (two-sided):                  0.00   Kurtosis:                        26.55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India_160_2020-03-05 - 2023-06-05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846</w:t>
        <w:br/>
        <w:t>Model:                 ARIMA(0, 1, 0)   Log Likelihood               -2759.879</w:t>
        <w:br/>
        <w:t>Date:                Tue, 14 May 2024   AIC                           5521.759</w:t>
        <w:br/>
        <w:t>Time:                        18:59:51   BIC                           5526.498</w:t>
        <w:br/>
        <w:t>Sample:                             0   HQIC                          5523.575</w:t>
        <w:br/>
        <w:t xml:space="preserve">                                - 846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40.2226      0.147    274.079      0.000      39.935      40.510</w:t>
        <w:br/>
        <w:t>===================================================================================</w:t>
        <w:br/>
        <w:t>Ljung-Box (L1) (Q):                   2.38   Jarque-Bera (JB):           4432750.77</w:t>
        <w:br/>
        <w:t>Prob(Q):                              0.12   Prob(JB):                         0.00</w:t>
        <w:br/>
        <w:t>Heteroskedasticity (H):               0.09   Skew:                            14.70</w:t>
        <w:br/>
        <w:t>Prob(H) (two-sided):                  0.00   Kurtosis:                       356.60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846</w:t>
        <w:br/>
        <w:t>Model:                 ARIMA(1, 1, 0)   Log Likelihood               -2758.686</w:t>
        <w:br/>
        <w:t>Date:                Tue, 14 May 2024   AIC                           5521.372</w:t>
        <w:br/>
        <w:t>Time:                        18:59:51   BIC                           5530.851</w:t>
        <w:br/>
        <w:t>Sample:                             0   HQIC                          5525.004</w:t>
        <w:br/>
        <w:t xml:space="preserve">                                - 846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-0.0533      0.047     -1.129      0.259      -0.146       0.039</w:t>
        <w:br/>
        <w:t>sigma2        40.1067      0.163    245.551      0.000      39.787      40.427</w:t>
        <w:br/>
        <w:t>===================================================================================</w:t>
        <w:br/>
        <w:t>Ljung-Box (L1) (Q):                   0.00   Jarque-Bera (JB):           4446577.68</w:t>
        <w:br/>
        <w:t>Prob(Q):                              0.96   Prob(JB):                         0.00</w:t>
        <w:br/>
        <w:t>Heteroskedasticity (H):               0.09   Skew:                            14.73</w:t>
        <w:br/>
        <w:t>Prob(H) (two-sided):                  0.00   Kurtosis:                       357.15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India_172_2011-03-18 - 2018-02-28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1812</w:t>
        <w:br/>
        <w:t>Model:                 ARIMA(0, 1, 0)   Log Likelihood               -5233.586</w:t>
        <w:br/>
        <w:t>Date:                Tue, 14 May 2024   AIC                          10469.172</w:t>
        <w:br/>
        <w:t>Time:                        18:59:51   BIC                          10474.673</w:t>
        <w:br/>
        <w:t>Sample:                             0   HQIC                         10471.202</w:t>
        <w:br/>
        <w:t xml:space="preserve">                               - 1812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18.9525      0.154    123.131      0.000      18.651      19.254</w:t>
        <w:br/>
        <w:t>===================================================================================</w:t>
        <w:br/>
        <w:t>Ljung-Box (L1) (Q):                  13.74   Jarque-Bera (JB):             74887.67</w:t>
        <w:br/>
        <w:t>Prob(Q):                              0.00   Prob(JB):                         0.00</w:t>
        <w:br/>
        <w:t>Heteroskedasticity (H):               0.03   Skew:                            -0.82</w:t>
        <w:br/>
        <w:t>Prob(H) (two-sided):                  0.00   Kurtosis:                        34.46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1812</w:t>
        <w:br/>
        <w:t>Model:                 ARIMA(1, 1, 0)   Log Likelihood               -5226.688</w:t>
        <w:br/>
        <w:t>Date:                Tue, 14 May 2024   AIC                          10457.377</w:t>
        <w:br/>
        <w:t>Time:                        18:59:51   BIC                          10468.380</w:t>
        <w:br/>
        <w:t>Sample:                             0   HQIC                         10461.437</w:t>
        <w:br/>
        <w:t xml:space="preserve">                               - 1812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0.0871      0.018      4.903      0.000       0.052       0.122</w:t>
        <w:br/>
        <w:t>sigma2        18.8080      0.157    120.105      0.000      18.501      19.115</w:t>
        <w:br/>
        <w:t>===================================================================================</w:t>
        <w:br/>
        <w:t>Ljung-Box (L1) (Q):                   0.31   Jarque-Bera (JB):             74292.47</w:t>
        <w:br/>
        <w:t>Prob(Q):                              0.58   Prob(JB):                         0.00</w:t>
        <w:br/>
        <w:t>Heteroskedasticity (H):               0.03   Skew:                            -0.87</w:t>
        <w:br/>
        <w:t>Prob(H) (two-sided):                  0.00   Kurtosis:                        34.33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India_172_2018-02-28 - 2020-02-03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502</w:t>
        <w:br/>
        <w:t>Model:                 ARIMA(0, 1, 0)   Log Likelihood                -926.659</w:t>
        <w:br/>
        <w:t>Date:                Tue, 14 May 2024   AIC                           1855.319</w:t>
        <w:br/>
        <w:t>Time:                        18:59:51   BIC                           1859.535</w:t>
        <w:br/>
        <w:t>Sample:                             0   HQIC                          1856.973</w:t>
        <w:br/>
        <w:t xml:space="preserve">                                - 502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2.3664      0.058     40.729      0.000       2.252       2.480</w:t>
        <w:br/>
        <w:t>===================================================================================</w:t>
        <w:br/>
        <w:t>Ljung-Box (L1) (Q):                   0.56   Jarque-Bera (JB):              2783.85</w:t>
        <w:br/>
        <w:t>Prob(Q):                              0.45   Prob(JB):                         0.00</w:t>
        <w:br/>
        <w:t>Heteroskedasticity (H):               0.58   Skew:                             1.12</w:t>
        <w:br/>
        <w:t>Prob(H) (two-sided):                  0.00   Kurtosis:                        14.33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502</w:t>
        <w:br/>
        <w:t>Model:                 ARIMA(1, 1, 0)   Log Likelihood                -926.372</w:t>
        <w:br/>
        <w:t>Date:                Tue, 14 May 2024   AIC                           1856.745</w:t>
        <w:br/>
        <w:t>Time:                        18:59:51   BIC                           1865.178</w:t>
        <w:br/>
        <w:t>Sample:                             0   HQIC                          1860.053</w:t>
        <w:br/>
        <w:t xml:space="preserve">                                - 502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0.0340      0.039      0.877      0.381      -0.042       0.110</w:t>
        <w:br/>
        <w:t>sigma2         2.3637      0.058     40.713      0.000       2.250       2.477</w:t>
        <w:br/>
        <w:t>===================================================================================</w:t>
        <w:br/>
        <w:t>Ljung-Box (L1) (Q):                   0.00   Jarque-Bera (JB):              2786.62</w:t>
        <w:br/>
        <w:t>Prob(Q):                              0.96   Prob(JB):                         0.00</w:t>
        <w:br/>
        <w:t>Heteroskedasticity (H):               0.58   Skew:                             1.13</w:t>
        <w:br/>
        <w:t>Prob(H) (two-sided):                  0.00   Kurtosis:                        14.33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India_172_2020-02-03 - 2024-01-18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1032</w:t>
        <w:br/>
        <w:t>Model:                 ARIMA(0, 1, 0)   Log Likelihood               -2774.245</w:t>
        <w:br/>
        <w:t>Date:                Tue, 14 May 2024   AIC                           5550.491</w:t>
        <w:br/>
        <w:t>Time:                        18:59:51   BIC                           5555.429</w:t>
        <w:br/>
        <w:t>Sample:                             0   HQIC                          5552.365</w:t>
        <w:br/>
        <w:t xml:space="preserve">                               - 1032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12.7277      0.130     98.282      0.000      12.474      12.982</w:t>
        <w:br/>
        <w:t>===================================================================================</w:t>
        <w:br/>
        <w:t>Ljung-Box (L1) (Q):                 167.36   Jarque-Bera (JB):             55956.66</w:t>
        <w:br/>
        <w:t>Prob(Q):                              0.00   Prob(JB):                         0.00</w:t>
        <w:br/>
        <w:t>Heteroskedasticity (H):               0.27   Skew:                             3.01</w:t>
        <w:br/>
        <w:t>Prob(H) (two-sided):                  0.00   Kurtosis:                        38.59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1032</w:t>
        <w:br/>
        <w:t>Model:                 ARIMA(1, 1, 0)   Log Likelihood               -2683.274</w:t>
        <w:br/>
        <w:t>Date:                Tue, 14 May 2024   AIC                           5370.548</w:t>
        <w:br/>
        <w:t>Time:                        18:59:51   BIC                           5380.425</w:t>
        <w:br/>
        <w:t>Sample:                             0   HQIC                          5374.297</w:t>
        <w:br/>
        <w:t xml:space="preserve">                               - 1032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0.4020      0.012     32.922      0.000       0.378       0.426</w:t>
        <w:br/>
        <w:t>sigma2        10.6668      0.150     70.988      0.000      10.372      10.961</w:t>
        <w:br/>
        <w:t>===================================================================================</w:t>
        <w:br/>
        <w:t>Ljung-Box (L1) (Q):                   3.08   Jarque-Bera (JB):             30754.78</w:t>
        <w:br/>
        <w:t>Prob(Q):                              0.08   Prob(JB):                         0.00</w:t>
        <w:br/>
        <w:t>Heteroskedasticity (H):               0.43   Skew:                             2.02</w:t>
        <w:br/>
        <w:t>Prob(H) (two-sided):                  0.00   Kurtosis:                        29.45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India_199_2014-10-07 - 2015-06-25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186</w:t>
        <w:br/>
        <w:t>Model:                 ARIMA(0, 1, 0)   Log Likelihood                -565.941</w:t>
        <w:br/>
        <w:t>Date:                Tue, 14 May 2024   AIC                           1133.882</w:t>
        <w:br/>
        <w:t>Time:                        18:59:51   BIC                           1137.102</w:t>
        <w:br/>
        <w:t>Sample:                             0   HQIC                          1135.187</w:t>
        <w:br/>
        <w:t xml:space="preserve">                                - 186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26.5865      1.665     15.969      0.000      23.323      29.850</w:t>
        <w:br/>
        <w:t>===================================================================================</w:t>
        <w:br/>
        <w:t>Ljung-Box (L1) (Q):                   3.13   Jarque-Bera (JB):                95.92</w:t>
        <w:br/>
        <w:t>Prob(Q):                              0.08   Prob(JB):                         0.00</w:t>
        <w:br/>
        <w:t>Heteroskedasticity (H):               0.20   Skew:                            -0.19</w:t>
        <w:br/>
        <w:t>Prob(H) (two-sided):                  0.00   Kurtosis:                         6.51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186</w:t>
        <w:br/>
        <w:t>Model:                 ARIMA(1, 1, 0)   Log Likelihood                -564.394</w:t>
        <w:br/>
        <w:t>Date:                Tue, 14 May 2024   AIC                           1132.788</w:t>
        <w:br/>
        <w:t>Time:                        18:59:51   BIC                           1139.228</w:t>
        <w:br/>
        <w:t>Sample:                             0   HQIC                          1135.398</w:t>
        <w:br/>
        <w:t xml:space="preserve">                                - 186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-0.1286      0.053     -2.434      0.015      -0.232      -0.025</w:t>
        <w:br/>
        <w:t>sigma2        26.1433      1.713     15.258      0.000      22.785      29.501</w:t>
        <w:br/>
        <w:t>===================================================================================</w:t>
        <w:br/>
        <w:t>Ljung-Box (L1) (Q):                   0.03   Jarque-Bera (JB):                79.87</w:t>
        <w:br/>
        <w:t>Prob(Q):                              0.86   Prob(JB):                         0.00</w:t>
        <w:br/>
        <w:t>Heteroskedasticity (H):               0.20   Skew:                            -0.03</w:t>
        <w:br/>
        <w:t>Prob(H) (two-sided):                  0.00   Kurtosis:                         6.22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India_199_2015-06-25 - 2024-01-18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2234</w:t>
        <w:br/>
        <w:t>Model:                 ARIMA(0, 1, 0)   Log Likelihood               -7636.270</w:t>
        <w:br/>
        <w:t>Date:                Tue, 14 May 2024   AIC                          15274.541</w:t>
        <w:br/>
        <w:t>Time:                        18:59:51   BIC                          15280.252</w:t>
        <w:br/>
        <w:t>Sample:                             0   HQIC                         15276.626</w:t>
        <w:br/>
        <w:t xml:space="preserve">                               - 2234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54.6860      0.272    201.154      0.000      54.153      55.219</w:t>
        <w:br/>
        <w:t>===================================================================================</w:t>
        <w:br/>
        <w:t>Ljung-Box (L1) (Q):                   7.21   Jarque-Bera (JB):            465138.26</w:t>
        <w:br/>
        <w:t>Prob(Q):                              0.01   Prob(JB):                         0.00</w:t>
        <w:br/>
        <w:t>Heteroskedasticity (H):               1.47   Skew:                             2.64</w:t>
        <w:br/>
        <w:t>Prob(H) (two-sided):                  0.00   Kurtosis:                        73.51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2234</w:t>
        <w:br/>
        <w:t>Model:                 ARIMA(1, 1, 0)   Log Likelihood               -7632.663</w:t>
        <w:br/>
        <w:t>Date:                Tue, 14 May 2024   AIC                          15269.326</w:t>
        <w:br/>
        <w:t>Time:                        18:59:51   BIC                          15280.748</w:t>
        <w:br/>
        <w:t>Sample:                             0   HQIC                         15273.497</w:t>
        <w:br/>
        <w:t xml:space="preserve">                               - 2234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-0.0568      0.010     -5.859      0.000      -0.076      -0.038</w:t>
        <w:br/>
        <w:t>sigma2        54.5163      0.307    177.497      0.000      53.914      55.118</w:t>
        <w:br/>
        <w:t>===================================================================================</w:t>
        <w:br/>
        <w:t>Ljung-Box (L1) (Q):                   0.03   Jarque-Bera (JB):            442595.00</w:t>
        <w:br/>
        <w:t>Prob(Q):                              0.86   Prob(JB):                         0.00</w:t>
        <w:br/>
        <w:t>Heteroskedasticity (H):               1.47   Skew:                             2.62</w:t>
        <w:br/>
        <w:t>Prob(H) (two-sided):                  0.00   Kurtosis:                        71.77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