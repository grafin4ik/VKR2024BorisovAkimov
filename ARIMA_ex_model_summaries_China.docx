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Column: China_4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3503</w:t>
        <w:br/>
        <w:t>Model:                 ARIMA(0, 1, 0)   Log Likelihood              -15288.588</w:t>
        <w:br/>
        <w:t>Date:                Sat, 18 May 2024   AIC                          30579.177</w:t>
        <w:br/>
        <w:t>Time:                        17:41:51   BIC                          30585.338</w:t>
        <w:br/>
        <w:t>Sample:                             0   HQIC                         30581.376</w:t>
        <w:br/>
        <w:t xml:space="preserve">                               - 3503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362.6619      2.744    132.169      0.000     357.284     368.040</w:t>
        <w:br/>
        <w:t>===================================================================================</w:t>
        <w:br/>
        <w:t>Ljung-Box (L1) (Q):                  12.62   Jarque-Bera (JB):             47034.65</w:t>
        <w:br/>
        <w:t>Prob(Q):                              0.00   Prob(JB):                         0.00</w:t>
        <w:br/>
        <w:t>Heteroskedasticity (H):               0.24   Skew:                            -0.02</w:t>
        <w:br/>
        <w:t>Prob(H) (two-sided):                  0.00   Kurtosis:                        20.95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ARIMA(3,1,0)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3503</w:t>
        <w:br/>
        <w:t>Model:                 ARIMA(3, 1, 0)   Log Likelihood              -15156.688</w:t>
        <w:br/>
        <w:t>Date:                Sat, 18 May 2024   AIC                          30335.375</w:t>
        <w:br/>
        <w:t>Time:                        17:41:51   BIC                          30403.147</w:t>
        <w:br/>
        <w:t>Sample:                             0   HQIC                         30359.562</w:t>
        <w:br/>
        <w:t xml:space="preserve">                               - 3503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-1.9323      0.154    -12.509      0.000      -2.235      -1.630</w:t>
        <w:br/>
        <w:t>x2             0.0013      0.003      0.483      0.629      -0.004       0.007</w:t>
        <w:br/>
        <w:t>x3             0.0022      0.013      0.164      0.870      -0.024       0.028</w:t>
        <w:br/>
        <w:t>x4            -7.1054      4.459     -1.594      0.111     -15.845       1.634</w:t>
        <w:br/>
        <w:t>x5            -0.0513      0.007     -7.644      0.000      -0.064      -0.038</w:t>
        <w:br/>
        <w:t>x6           -44.4160      5.708     -7.781      0.000     -55.604     -33.228</w:t>
        <w:br/>
        <w:t>x7           104.7381     22.740      4.606      0.000      60.168     149.308</w:t>
        <w:br/>
        <w:t>ar.L1          0.0268      0.008      3.240      0.001       0.011       0.043</w:t>
        <w:br/>
        <w:t>ar.L2          0.0035      0.007      0.470      0.638      -0.011       0.018</w:t>
        <w:br/>
        <w:t>ar.L3          0.0078      0.008      1.015      0.310      -0.007       0.023</w:t>
        <w:br/>
        <w:t>sigma2       336.3481      2.858    117.679      0.000     330.746     341.950</w:t>
        <w:br/>
        <w:t>===================================================================================</w:t>
        <w:br/>
        <w:t>Ljung-Box (L1) (Q):                   0.00   Jarque-Bera (JB):             45340.69</w:t>
        <w:br/>
        <w:t>Prob(Q):                              0.99   Prob(JB):                         0.00</w:t>
        <w:br/>
        <w:t>Heteroskedasticity (H):               0.26   Skew:                            -0.34</w:t>
        <w:br/>
        <w:t>Prob(H) (two-sided):                  0.00   Kurtosis:                        20.61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China_33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3664</w:t>
        <w:br/>
        <w:t>Model:                 ARIMA(0, 1, 0)   Log Likelihood               -9255.051</w:t>
        <w:br/>
        <w:t>Date:                Sat, 18 May 2024   AIC                          18512.101</w:t>
        <w:br/>
        <w:t>Time:                        17:41:51   BIC                          18518.307</w:t>
        <w:br/>
        <w:t>Sample:                             0   HQIC                         18514.311</w:t>
        <w:br/>
        <w:t xml:space="preserve">                               - 3664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9.1649      0.070    130.659      0.000       9.027       9.302</w:t>
        <w:br/>
        <w:t>===================================================================================</w:t>
        <w:br/>
        <w:t>Ljung-Box (L1) (Q):                   7.12   Jarque-Bera (JB):             42529.35</w:t>
        <w:br/>
        <w:t>Prob(Q):                              0.01   Prob(JB):                         0.00</w:t>
        <w:br/>
        <w:t>Heteroskedasticity (H):               0.30   Skew:                             0.60</w:t>
        <w:br/>
        <w:t>Prob(H) (two-sided):                  0.00   Kurtosis:                        19.65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ARIMA(4,1,0)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3664</w:t>
        <w:br/>
        <w:t>Model:                 ARIMA(4, 1, 0)   Log Likelihood               -9207.094</w:t>
        <w:br/>
        <w:t>Date:                Sat, 18 May 2024   AIC                          18434.187</w:t>
        <w:br/>
        <w:t>Time:                        17:41:51   BIC                          18496.248</w:t>
        <w:br/>
        <w:t>Sample:                             0   HQIC                         18456.285</w:t>
        <w:br/>
        <w:t xml:space="preserve">                               - 3664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-0.0660      0.029     -2.246      0.025      -0.124      -0.008</w:t>
        <w:br/>
        <w:t>x2            -0.0072      0.002     -2.891      0.004      -0.012      -0.002</w:t>
        <w:br/>
        <w:t>x3            -2.2669      0.783     -2.895      0.004      -3.802      -0.732</w:t>
        <w:br/>
        <w:t>x4             0.2520      0.975      0.259      0.796      -1.658       2.162</w:t>
        <w:br/>
        <w:t>x5            14.1730      3.494      4.057      0.000       7.325      21.021</w:t>
        <w:br/>
        <w:t>ar.L1          0.0283      0.009      3.303      0.001       0.011       0.045</w:t>
        <w:br/>
        <w:t>ar.L2          0.1180      0.009     13.241      0.000       0.101       0.136</w:t>
        <w:br/>
        <w:t>ar.L3         -0.0248      0.008     -3.018      0.003      -0.041      -0.009</w:t>
        <w:br/>
        <w:t>ar.L4          0.0018      0.010      0.185      0.854      -0.017       0.021</w:t>
        <w:br/>
        <w:t>sigma2         8.9281      0.076    116.791      0.000       8.778       9.078</w:t>
        <w:br/>
        <w:t>===================================================================================</w:t>
        <w:br/>
        <w:t>Ljung-Box (L1) (Q):                   0.00   Jarque-Bera (JB):             38690.76</w:t>
        <w:br/>
        <w:t>Prob(Q):                              0.99   Prob(JB):                         0.00</w:t>
        <w:br/>
        <w:t>Heteroskedasticity (H):               0.31   Skew:                             0.52</w:t>
        <w:br/>
        <w:t>Prob(H) (two-sided):                  0.00   Kurtosis:                        18.89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China_103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2191</w:t>
        <w:br/>
        <w:t>Model:                 ARIMA(0, 1, 0)   Log Likelihood               -5851.070</w:t>
        <w:br/>
        <w:t>Date:                Sat, 18 May 2024   AIC                          11704.141</w:t>
        <w:br/>
        <w:t>Time:                        17:41:51   BIC                          11709.832</w:t>
        <w:br/>
        <w:t>Sample:                             0   HQIC                         11706.221</w:t>
        <w:br/>
        <w:t xml:space="preserve">                               - 2191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12.2505      0.050    246.134      0.000      12.153      12.348</w:t>
        <w:br/>
        <w:t>===================================================================================</w:t>
        <w:br/>
        <w:t>Ljung-Box (L1) (Q):                   0.00   Jarque-Bera (JB):           1077681.47</w:t>
        <w:br/>
        <w:t>Prob(Q):                              0.96   Prob(JB):                         0.00</w:t>
        <w:br/>
        <w:t>Heteroskedasticity (H):               2.61   Skew:                            -1.59</w:t>
        <w:br/>
        <w:t>Prob(H) (two-sided):                  0.00   Kurtosis:                       111.63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ARIMA(2,1,0)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2191</w:t>
        <w:br/>
        <w:t>Model:                 ARIMA(2, 1, 0)   Log Likelihood               -5839.451</w:t>
        <w:br/>
        <w:t>Date:                Sat, 18 May 2024   AIC                          11692.901</w:t>
        <w:br/>
        <w:t>Time:                        17:41:51   BIC                          11732.743</w:t>
        <w:br/>
        <w:t>Sample:                             0   HQIC                         11707.463</w:t>
        <w:br/>
        <w:t xml:space="preserve">                               - 2191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-0.0001      0.000     -0.325      0.745      -0.001       0.001</w:t>
        <w:br/>
        <w:t>x2             0.0170      0.005      3.722      0.000       0.008       0.026</w:t>
        <w:br/>
        <w:t>x3            -2.0996      2.021     -1.039      0.299      -6.060       1.861</w:t>
        <w:br/>
        <w:t>x4            21.5865      4.696      4.597      0.000      12.383      30.790</w:t>
        <w:br/>
        <w:t>ar.L1         -0.0023      0.017     -0.131      0.896      -0.036       0.032</w:t>
        <w:br/>
        <w:t>ar.L2          0.0110      0.027      0.412      0.681      -0.042       0.064</w:t>
        <w:br/>
        <w:t>sigma2        12.1239      0.056    216.822      0.000      12.014      12.233</w:t>
        <w:br/>
        <w:t>===================================================================================</w:t>
        <w:br/>
        <w:t>Ljung-Box (L1) (Q):                   0.00   Jarque-Bera (JB):           1118390.35</w:t>
        <w:br/>
        <w:t>Prob(Q):                              0.98   Prob(JB):                         0.00</w:t>
        <w:br/>
        <w:t>Heteroskedasticity (H):               2.66   Skew:                            -1.74</w:t>
        <w:br/>
        <w:t>Prob(H) (two-sided):                  0.00   Kurtosis:                       113.65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China_165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3664</w:t>
        <w:br/>
        <w:t>Model:                 ARIMA(0, 1, 0)   Log Likelihood               -8978.720</w:t>
        <w:br/>
        <w:t>Date:                Sat, 18 May 2024   AIC                          17959.440</w:t>
        <w:br/>
        <w:t>Time:                        17:41:51   BIC                          17965.646</w:t>
        <w:br/>
        <w:t>Sample:                             0   HQIC                         17961.650</w:t>
        <w:br/>
        <w:t xml:space="preserve">                               - 3664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7.8814      0.074    106.443      0.000       7.736       8.027</w:t>
        <w:br/>
        <w:t>===================================================================================</w:t>
        <w:br/>
        <w:t>Ljung-Box (L1) (Q):                   4.19   Jarque-Bera (JB):             16604.07</w:t>
        <w:br/>
        <w:t>Prob(Q):                              0.04   Prob(JB):                         0.00</w:t>
        <w:br/>
        <w:t>Heteroskedasticity (H):               0.53   Skew:                             0.54</w:t>
        <w:br/>
        <w:t>Prob(H) (two-sided):                  0.00   Kurtosis:                        13.37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ARIMA(5,1,0)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3664</w:t>
        <w:br/>
        <w:t>Model:                 ARIMA(5, 1, 0)   Log Likelihood               -8827.334</w:t>
        <w:br/>
        <w:t>Date:                Sat, 18 May 2024   AIC                          17678.668</w:t>
        <w:br/>
        <w:t>Time:                        17:41:51   BIC                          17753.141</w:t>
        <w:br/>
        <w:t>Sample:                             0   HQIC                         17705.185</w:t>
        <w:br/>
        <w:t xml:space="preserve">                               - 3664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-0.0777      0.026     -3.010      0.003      -0.128      -0.027</w:t>
        <w:br/>
        <w:t>x2            -0.0051      0.002     -2.205      0.027      -0.010      -0.001</w:t>
        <w:br/>
        <w:t>x3            -1.8149      0.751     -2.417      0.016      -3.287      -0.343</w:t>
        <w:br/>
        <w:t>x4            -0.0125      0.001    -14.492      0.000      -0.014      -0.011</w:t>
        <w:br/>
        <w:t>x5             0.6508      0.999      0.652      0.515      -1.306       2.608</w:t>
        <w:br/>
        <w:t>x6            17.4127      2.952      5.899      0.000      11.627      23.199</w:t>
        <w:br/>
        <w:t>ar.L1          0.0175      0.009      1.872      0.061      -0.001       0.036</w:t>
        <w:br/>
        <w:t>ar.L2          0.0316      0.009      3.383      0.001       0.013       0.050</w:t>
        <w:br/>
        <w:t>ar.L3         -0.0839      0.009     -9.477      0.000      -0.101      -0.067</w:t>
        <w:br/>
        <w:t>ar.L4         -0.0327      0.009     -3.705      0.000      -0.050      -0.015</w:t>
        <w:br/>
        <w:t>ar.L5          0.0015      0.010      0.157      0.875      -0.017       0.021</w:t>
        <w:br/>
        <w:t>sigma2         7.2558      0.078     92.451      0.000       7.102       7.410</w:t>
        <w:br/>
        <w:t>===================================================================================</w:t>
        <w:br/>
        <w:t>Ljung-Box (L1) (Q):                   0.00   Jarque-Bera (JB):             14657.74</w:t>
        <w:br/>
        <w:t>Prob(Q):                              1.00   Prob(JB):                         0.00</w:t>
        <w:br/>
        <w:t>Heteroskedasticity (H):               0.52   Skew:                             0.37</w:t>
        <w:br/>
        <w:t>Prob(H) (two-sided):                  0.00   Kurtosis:                        12.77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China_169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3664</w:t>
        <w:br/>
        <w:t>Model:                 ARIMA(0, 1, 0)   Log Likelihood               -9239.929</w:t>
        <w:br/>
        <w:t>Date:                Sat, 18 May 2024   AIC                          18481.859</w:t>
        <w:br/>
        <w:t>Time:                        17:41:51   BIC                          18488.065</w:t>
        <w:br/>
        <w:t>Sample:                             0   HQIC                         18484.069</w:t>
        <w:br/>
        <w:t xml:space="preserve">                               - 3664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9.0896      0.065    140.826      0.000       8.963       9.216</w:t>
        <w:br/>
        <w:t>===================================================================================</w:t>
        <w:br/>
        <w:t>Ljung-Box (L1) (Q):                  14.09   Jarque-Bera (JB):             59174.22</w:t>
        <w:br/>
        <w:t>Prob(Q):                              0.00   Prob(JB):                         0.00</w:t>
        <w:br/>
        <w:t>Heteroskedasticity (H):               0.46   Skew:                             0.58</w:t>
        <w:br/>
        <w:t>Prob(H) (two-sided):                  0.00   Kurtosis:                        22.66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ARIMA(4,1,0)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3664</w:t>
        <w:br/>
        <w:t>Model:                 ARIMA(4, 1, 0)   Log Likelihood               -9110.097</w:t>
        <w:br/>
        <w:t>Date:                Sat, 18 May 2024   AIC                          18242.194</w:t>
        <w:br/>
        <w:t>Time:                        17:41:51   BIC                          18310.460</w:t>
        <w:br/>
        <w:t>Sample:                             0   HQIC                         18266.501</w:t>
        <w:br/>
        <w:t xml:space="preserve">                               - 3664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-0.2160      0.025     -8.743      0.000      -0.264      -0.168</w:t>
        <w:br/>
        <w:t>x2             0.0002      0.000      0.418      0.676      -0.001       0.001</w:t>
        <w:br/>
        <w:t>x3          4.705e-05      0.002      0.020      0.984      -0.004       0.005</w:t>
        <w:br/>
        <w:t>x4            -0.0106      0.001    -11.711      0.000      -0.012      -0.009</w:t>
        <w:br/>
        <w:t>x5            -4.0408      0.971     -4.163      0.000      -5.943      -2.139</w:t>
        <w:br/>
        <w:t>x6            15.1010      3.193      4.729      0.000       8.843      21.359</w:t>
        <w:br/>
        <w:t>ar.L1         -0.0916      0.008    -12.057      0.000      -0.106      -0.077</w:t>
        <w:br/>
        <w:t>ar.L2         -0.0636      0.010     -6.513      0.000      -0.083      -0.044</w:t>
        <w:br/>
        <w:t>ar.L3         -0.0222      0.009     -2.606      0.009      -0.039      -0.006</w:t>
        <w:br/>
        <w:t>ar.L4          0.0058      0.009      0.667      0.505      -0.011       0.023</w:t>
        <w:br/>
        <w:t>sigma2         8.4641      0.078    107.959      0.000       8.310       8.618</w:t>
        <w:br/>
        <w:t>===================================================================================</w:t>
        <w:br/>
        <w:t>Ljung-Box (L1) (Q):                   0.00   Jarque-Bera (JB):             49474.11</w:t>
        <w:br/>
        <w:t>Prob(Q):                              1.00   Prob(JB):                         0.00</w:t>
        <w:br/>
        <w:t>Heteroskedasticity (H):               0.46   Skew:                             0.49</w:t>
        <w:br/>
        <w:t>Prob(H) (two-sided):                  0.00   Kurtosis:                        20.98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China_203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3664</w:t>
        <w:br/>
        <w:t>Model:                 ARIMA(0, 1, 0)   Log Likelihood              -11297.567</w:t>
        <w:br/>
        <w:t>Date:                Sat, 18 May 2024   AIC                          22597.134</w:t>
        <w:br/>
        <w:t>Time:                        17:41:51   BIC                          22603.340</w:t>
        <w:br/>
        <w:t>Sample:                             0   HQIC                         22599.343</w:t>
        <w:br/>
        <w:t xml:space="preserve">                               - 3664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27.9555      0.161    173.708      0.000      27.640      28.271</w:t>
        <w:br/>
        <w:t>===================================================================================</w:t>
        <w:br/>
        <w:t>Ljung-Box (L1) (Q):                   1.86   Jarque-Bera (JB):            146211.76</w:t>
        <w:br/>
        <w:t>Prob(Q):                              0.17   Prob(JB):                         0.00</w:t>
        <w:br/>
        <w:t>Heteroskedasticity (H):               0.50   Skew:                            -0.23</w:t>
        <w:br/>
        <w:t>Prob(H) (two-sided):                  0.00   Kurtosis:                        33.95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ARIMA(2,1,0)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3664</w:t>
        <w:br/>
        <w:t>Model:                 ARIMA(2, 1, 0)   Log Likelihood              -11194.583</w:t>
        <w:br/>
        <w:t>Date:                Sat, 18 May 2024   AIC                          22409.166</w:t>
        <w:br/>
        <w:t>Time:                        17:41:51   BIC                          22471.226</w:t>
        <w:br/>
        <w:t>Sample:                             0   HQIC                         22431.263</w:t>
        <w:br/>
        <w:t xml:space="preserve">                               - 3664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-0.4140      0.044     -9.342      0.000      -0.501      -0.327</w:t>
        <w:br/>
        <w:t>x2         -2.591e-05      0.001     -0.035      0.972      -0.001       0.001</w:t>
        <w:br/>
        <w:t>x3             0.0023      0.004      0.573      0.566      -0.006       0.010</w:t>
        <w:br/>
        <w:t>x4            -1.4936      1.306     -1.144      0.253      -4.053       1.066</w:t>
        <w:br/>
        <w:t>x5            -0.0118      0.002     -6.026      0.000      -0.016      -0.008</w:t>
        <w:br/>
        <w:t>x6           -13.3610      1.667     -8.017      0.000     -16.627     -10.095</w:t>
        <w:br/>
        <w:t>x7            34.1215      6.441      5.298      0.000      21.498      46.745</w:t>
        <w:br/>
        <w:t>ar.L1         -0.0019      0.006     -0.319      0.750      -0.013       0.010</w:t>
        <w:br/>
        <w:t>ar.L2         -0.0269      0.008     -3.365      0.001      -0.043      -0.011</w:t>
        <w:br/>
        <w:t>sigma2        26.3980      0.170    155.587      0.000      26.065      26.730</w:t>
        <w:br/>
        <w:t>===================================================================================</w:t>
        <w:br/>
        <w:t>Ljung-Box (L1) (Q):                   0.01   Jarque-Bera (JB):            153883.41</w:t>
        <w:br/>
        <w:t>Prob(Q):                              0.93   Prob(JB):                         0.00</w:t>
        <w:br/>
        <w:t>Heteroskedasticity (H):               0.54   Skew:                            -0.31</w:t>
        <w:br/>
        <w:t>Prob(H) (two-sided):                  0.00   Kurtosis:                        34.75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China_209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3664</w:t>
        <w:br/>
        <w:t>Model:                 ARIMA(0, 1, 0)   Log Likelihood               -8827.406</w:t>
        <w:br/>
        <w:t>Date:                Sat, 18 May 2024   AIC                          17656.812</w:t>
        <w:br/>
        <w:t>Time:                        17:41:51   BIC                          17663.018</w:t>
        <w:br/>
        <w:t>Sample:                             0   HQIC                         17659.022</w:t>
        <w:br/>
        <w:t xml:space="preserve">                               - 3664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7.2564      0.043    166.835      0.000       7.171       7.342</w:t>
        <w:br/>
        <w:t>===================================================================================</w:t>
        <w:br/>
        <w:t>Ljung-Box (L1) (Q):                   3.98   Jarque-Bera (JB):            123172.95</w:t>
        <w:br/>
        <w:t>Prob(Q):                              0.05   Prob(JB):                         0.00</w:t>
        <w:br/>
        <w:t>Heteroskedasticity (H):               0.38   Skew:                             0.43</w:t>
        <w:br/>
        <w:t>Prob(H) (two-sided):                  0.00   Kurtosis:                        31.40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ARIMA(4,1,0)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3664</w:t>
        <w:br/>
        <w:t>Model:                 ARIMA(4, 1, 0)   Log Likelihood               -8799.900</w:t>
        <w:br/>
        <w:t>Date:                Sat, 18 May 2024   AIC                          17619.800</w:t>
        <w:br/>
        <w:t>Time:                        17:41:51   BIC                          17681.860</w:t>
        <w:br/>
        <w:t>Sample:                             0   HQIC                         17641.897</w:t>
        <w:br/>
        <w:t xml:space="preserve">                               - 3664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-0.0594      0.026     -2.249      0.025      -0.111      -0.008</w:t>
        <w:br/>
        <w:t>x2          5.967e-05      0.000      0.204      0.839      -0.001       0.001</w:t>
        <w:br/>
        <w:t>x3            -0.0057      0.002     -3.101      0.002      -0.009      -0.002</w:t>
        <w:br/>
        <w:t>x4             1.0074      0.938      1.074      0.283      -0.831       2.846</w:t>
        <w:br/>
        <w:t>x5            10.1971      2.896      3.521      0.000       4.520      15.874</w:t>
        <w:br/>
        <w:t>ar.L1          0.0218      0.009      2.388      0.017       0.004       0.040</w:t>
        <w:br/>
        <w:t>ar.L2          0.0613      0.008      7.588      0.000       0.045       0.077</w:t>
        <w:br/>
        <w:t>ar.L3         -0.0269      0.007     -3.765      0.000      -0.041      -0.013</w:t>
        <w:br/>
        <w:t>ar.L4         -0.0532      0.008     -6.439      0.000      -0.069      -0.037</w:t>
        <w:br/>
        <w:t>sigma2         7.1467      0.051    139.717      0.000       7.046       7.247</w:t>
        <w:br/>
        <w:t>===================================================================================</w:t>
        <w:br/>
        <w:t>Ljung-Box (L1) (Q):                   0.01   Jarque-Bera (JB):            114226.20</w:t>
        <w:br/>
        <w:t>Prob(Q):                              0.94   Prob(JB):                         0.00</w:t>
        <w:br/>
        <w:t>Heteroskedasticity (H):               0.39   Skew:                             0.30</w:t>
        <w:br/>
        <w:t>Prob(H) (two-sided):                  0.00   Kurtosis:                        30.35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China_213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3466</w:t>
        <w:br/>
        <w:t>Model:                 ARIMA(0, 1, 0)   Log Likelihood               -8850.514</w:t>
        <w:br/>
        <w:t>Date:                Sat, 18 May 2024   AIC                          17703.028</w:t>
        <w:br/>
        <w:t>Time:                        17:41:51   BIC                          17709.178</w:t>
        <w:br/>
        <w:t>Sample:                             0   HQIC                         17705.224</w:t>
        <w:br/>
        <w:t xml:space="preserve">                               - 3466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9.6856      0.035    278.387      0.000       9.617       9.754</w:t>
        <w:br/>
        <w:t>===================================================================================</w:t>
        <w:br/>
        <w:t>Ljung-Box (L1) (Q):                   0.03   Jarque-Bera (JB):           1107585.75</w:t>
        <w:br/>
        <w:t>Prob(Q):                              0.85   Prob(JB):                         0.00</w:t>
        <w:br/>
        <w:t>Heteroskedasticity (H):               1.30   Skew:                            -2.34</w:t>
        <w:br/>
        <w:t>Prob(H) (two-sided):                  0.00   Kurtosis:                        90.46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ARIMA(2,1,0)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3466</w:t>
        <w:br/>
        <w:t>Model:                 ARIMA(2, 1, 0)   Log Likelihood               -8810.675</w:t>
        <w:br/>
        <w:t>Date:                Sat, 18 May 2024   AIC                          17637.349</w:t>
        <w:br/>
        <w:t>Time:                        17:41:51   BIC                          17686.553</w:t>
        <w:br/>
        <w:t>Sample:                             0   HQIC                         17654.919</w:t>
        <w:br/>
        <w:t xml:space="preserve">                               - 3466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-0.2137      0.027     -7.985      0.000      -0.266      -0.161</w:t>
        <w:br/>
        <w:t>x2          2.473e-05      0.001      0.044      0.965      -0.001       0.001</w:t>
        <w:br/>
        <w:t>x3            -1.1613      1.104     -1.052      0.293      -3.324       1.002</w:t>
        <w:br/>
        <w:t>x4            -2.7585      1.122     -2.459      0.014      -4.957      -0.560</w:t>
        <w:br/>
        <w:t>x5            18.0217      3.017      5.974      0.000      12.109      23.934</w:t>
        <w:br/>
        <w:t>ar.L1         -0.0153      0.008     -1.860      0.063      -0.031       0.001</w:t>
        <w:br/>
        <w:t>ar.L2         -0.0213      0.008     -2.694      0.007      -0.037      -0.006</w:t>
        <w:br/>
        <w:t>sigma2         9.4680      0.041    230.893      0.000       9.388       9.548</w:t>
        <w:br/>
        <w:t>===================================================================================</w:t>
        <w:br/>
        <w:t>Ljung-Box (L1) (Q):                   0.00   Jarque-Bera (JB):           1138061.52</w:t>
        <w:br/>
        <w:t>Prob(Q):                              0.99   Prob(JB):                         0.00</w:t>
        <w:br/>
        <w:t>Heteroskedasticity (H):               1.31   Skew:                            -2.56</w:t>
        <w:br/>
        <w:t>Prob(H) (two-sided):                  0.00   Kurtosis:                        91.64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China_228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3501</w:t>
        <w:br/>
        <w:t>Model:                 ARIMA(0, 1, 0)   Log Likelihood              -11100.139</w:t>
        <w:br/>
        <w:t>Date:                Sat, 18 May 2024   AIC                          22202.278</w:t>
        <w:br/>
        <w:t>Time:                        17:41:51   BIC                          22208.439</w:t>
        <w:br/>
        <w:t>Sample:                             0   HQIC                         22204.477</w:t>
        <w:br/>
        <w:t xml:space="preserve">                               - 3501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33.2838      0.255    130.636      0.000      32.784      33.783</w:t>
        <w:br/>
        <w:t>===================================================================================</w:t>
        <w:br/>
        <w:t>Ljung-Box (L1) (Q):                  12.61   Jarque-Bera (JB):             45000.19</w:t>
        <w:br/>
        <w:t>Prob(Q):                              0.00   Prob(JB):                         0.00</w:t>
        <w:br/>
        <w:t>Heteroskedasticity (H):               0.35   Skew:                             0.61</w:t>
        <w:br/>
        <w:t>Prob(H) (two-sided):                  0.00   Kurtosis:                        20.52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ARIMA(3,1,0)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3501</w:t>
        <w:br/>
        <w:t>Model:                 ARIMA(3, 1, 0)   Log Likelihood              -10951.300</w:t>
        <w:br/>
        <w:t>Date:                Sat, 18 May 2024   AIC                          21924.600</w:t>
        <w:br/>
        <w:t>Time:                        17:41:51   BIC                          21992.365</w:t>
        <w:br/>
        <w:t>Sample:                             0   HQIC                         21948.785</w:t>
        <w:br/>
        <w:t xml:space="preserve">                               - 3501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-0.6075      0.042    -14.378      0.000      -0.690      -0.525</w:t>
        <w:br/>
        <w:t>x2            -0.0004      0.001     -0.618      0.537      -0.002       0.001</w:t>
        <w:br/>
        <w:t>x3            -0.0027      0.004     -0.667      0.505      -0.011       0.005</w:t>
        <w:br/>
        <w:t>x4            -3.6391      1.443     -2.521      0.012      -6.468      -0.810</w:t>
        <w:br/>
        <w:t>x5            -0.0160      0.002     -7.883      0.000      -0.020      -0.012</w:t>
        <w:br/>
        <w:t>x6           -13.4247      1.664     -8.070      0.000     -16.685     -10.164</w:t>
        <w:br/>
        <w:t>x7            36.7081      6.661      5.511      0.000      23.652      49.764</w:t>
        <w:br/>
        <w:t>ar.L1          0.0310      0.007      4.287      0.000       0.017       0.045</w:t>
        <w:br/>
        <w:t>ar.L2         -0.0054      0.008     -0.667      0.505      -0.021       0.011</w:t>
        <w:br/>
        <w:t>ar.L3         -0.0151      0.008     -1.944      0.052      -0.030       0.000</w:t>
        <w:br/>
        <w:t>sigma2        30.5669      0.317     96.554      0.000      29.946      31.187</w:t>
        <w:br/>
        <w:t>===================================================================================</w:t>
        <w:br/>
        <w:t>Ljung-Box (L1) (Q):                   0.00   Jarque-Bera (JB):             34672.45</w:t>
        <w:br/>
        <w:t>Prob(Q):                              0.99   Prob(JB):                         0.00</w:t>
        <w:br/>
        <w:t>Heteroskedasticity (H):               0.38   Skew:                             0.26</w:t>
        <w:br/>
        <w:t>Prob(H) (two-sided):                  0.00   Kurtosis:                        18.41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China_250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3664</w:t>
        <w:br/>
        <w:t>Model:                 ARIMA(0, 1, 0)   Log Likelihood               -9097.721</w:t>
        <w:br/>
        <w:t>Date:                Sat, 18 May 2024   AIC                          18197.442</w:t>
        <w:br/>
        <w:t>Time:                        17:41:51   BIC                          18203.648</w:t>
        <w:br/>
        <w:t>Sample:                             0   HQIC                         18199.652</w:t>
        <w:br/>
        <w:t xml:space="preserve">                               - 3664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8.4105      0.062    136.571      0.000       8.290       8.531</w:t>
        <w:br/>
        <w:t>===================================================================================</w:t>
        <w:br/>
        <w:t>Ljung-Box (L1) (Q):                   1.29   Jarque-Bera (JB):             51602.99</w:t>
        <w:br/>
        <w:t>Prob(Q):                              0.26   Prob(JB):                         0.00</w:t>
        <w:br/>
        <w:t>Heteroskedasticity (H):               0.27   Skew:                             0.33</w:t>
        <w:br/>
        <w:t>Prob(H) (two-sided):                  0.00   Kurtosis:                        21.38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ARIMA(2,1,0)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3664</w:t>
        <w:br/>
        <w:t>Model:                 ARIMA(2, 1, 0)   Log Likelihood               -9063.101</w:t>
        <w:br/>
        <w:t>Date:                Sat, 18 May 2024   AIC                          18142.202</w:t>
        <w:br/>
        <w:t>Time:                        17:41:51   BIC                          18191.850</w:t>
        <w:br/>
        <w:t>Sample:                             0   HQIC                         18159.880</w:t>
        <w:br/>
        <w:t xml:space="preserve">                               - 3664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-0.0892      0.029     -3.086      0.002      -0.146      -0.033</w:t>
        <w:br/>
        <w:t>x2            -0.0103      0.002     -4.147      0.000      -0.015      -0.005</w:t>
        <w:br/>
        <w:t>x3            -1.2833      0.731     -1.754      0.079      -2.717       0.150</w:t>
        <w:br/>
        <w:t>x4             0.3956      0.952      0.416      0.678      -1.469       2.261</w:t>
        <w:br/>
        <w:t>x5            12.6426      3.166      3.994      0.000       6.438      18.847</w:t>
        <w:br/>
        <w:t>ar.L1          0.0038      0.010      0.395      0.692      -0.015       0.023</w:t>
        <w:br/>
        <w:t>ar.L2          0.0746      0.009      8.660      0.000       0.058       0.091</w:t>
        <w:br/>
        <w:t>sigma2         8.2531      0.066    124.572      0.000       8.123       8.383</w:t>
        <w:br/>
        <w:t>===================================================================================</w:t>
        <w:br/>
        <w:t>Ljung-Box (L1) (Q):                   0.00   Jarque-Bera (JB):             49678.03</w:t>
        <w:br/>
        <w:t>Prob(Q):                              0.98   Prob(JB):                         0.00</w:t>
        <w:br/>
        <w:t>Heteroskedasticity (H):               0.26   Skew:                             0.24</w:t>
        <w:br/>
        <w:t>Prob(H) (two-sided):                  0.00   Kurtosis:                        21.03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China_265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2656</w:t>
        <w:br/>
        <w:t>Model:                 ARIMA(0, 1, 0)   Log Likelihood               -9878.890</w:t>
        <w:br/>
        <w:t>Date:                Sat, 18 May 2024   AIC                          19759.781</w:t>
        <w:br/>
        <w:t>Time:                        17:41:51   BIC                          19765.665</w:t>
        <w:br/>
        <w:t>Sample:                             0   HQIC                         19761.910</w:t>
        <w:br/>
        <w:t xml:space="preserve">                               - 2656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99.8685      0.623    160.349      0.000      98.648     101.089</w:t>
        <w:br/>
        <w:t>===================================================================================</w:t>
        <w:br/>
        <w:t>Ljung-Box (L1) (Q):                  35.00   Jarque-Bera (JB):            152755.88</w:t>
        <w:br/>
        <w:t>Prob(Q):                              0.00   Prob(JB):                         0.00</w:t>
        <w:br/>
        <w:t>Heteroskedasticity (H):               1.00   Skew:                             2.23</w:t>
        <w:br/>
        <w:t>Prob(H) (two-sided):                  0.97   Kurtosis:                        39.89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ARIMA(6,1,0)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2656</w:t>
        <w:br/>
        <w:t>Model:                 ARIMA(6, 1, 0)   Log Likelihood               -9765.148</w:t>
        <w:br/>
        <w:t>Date:                Sat, 18 May 2024   AIC                          19556.296</w:t>
        <w:br/>
        <w:t>Time:                        17:41:51   BIC                          19632.790</w:t>
        <w:br/>
        <w:t>Sample:                             0   HQIC                         19583.982</w:t>
        <w:br/>
        <w:t xml:space="preserve">                               - 2656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-0.6421      0.091     -7.086      0.000      -0.820      -0.465</w:t>
        <w:br/>
        <w:t>x2            -0.0004      0.001     -0.291      0.771      -0.003       0.003</w:t>
        <w:br/>
        <w:t>x3            -0.0042      0.007     -0.585      0.559      -0.018       0.010</w:t>
        <w:br/>
        <w:t>x4            -8.6700      3.834     -2.261      0.024     -16.185      -1.155</w:t>
        <w:br/>
        <w:t>x5            -0.0281      0.004     -7.610      0.000      -0.035      -0.021</w:t>
        <w:br/>
        <w:t>x6            15.7303      4.459      3.528      0.000       6.991      24.469</w:t>
        <w:br/>
        <w:t>ar.L1          0.0956      0.009     11.118      0.000       0.079       0.112</w:t>
        <w:br/>
        <w:t>ar.L2          0.1042      0.008     13.231      0.000       0.089       0.120</w:t>
        <w:br/>
        <w:t>ar.L3          0.0832      0.007     11.596      0.000       0.069       0.097</w:t>
        <w:br/>
        <w:t>ar.L4         -0.0469      0.007     -6.941      0.000      -0.060      -0.034</w:t>
        <w:br/>
        <w:t>ar.L5          0.0027      0.010      0.264      0.792      -0.017       0.023</w:t>
        <w:br/>
        <w:t>ar.L6         -0.0372      0.010     -3.777      0.000      -0.057      -0.018</w:t>
        <w:br/>
        <w:t>sigma2        91.6435      0.900    101.853      0.000      89.880      93.407</w:t>
        <w:br/>
        <w:t>===================================================================================</w:t>
        <w:br/>
        <w:t>Ljung-Box (L1) (Q):                   0.04   Jarque-Bera (JB):            103560.39</w:t>
        <w:br/>
        <w:t>Prob(Q):                              0.83   Prob(JB):                         0.00</w:t>
        <w:br/>
        <w:t>Heteroskedasticity (H):               0.91   Skew:                             1.60</w:t>
        <w:br/>
        <w:t>Prob(H) (two-sided):                  0.18   Kurtosis:                        33.43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