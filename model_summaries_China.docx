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Column: China_4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3503</w:t>
        <w:br/>
        <w:t>Model:                 ARIMA(0, 1, 0)   Log Likelihood              -15288.588</w:t>
        <w:br/>
        <w:t>Date:                Tue, 14 May 2024   AIC                          30579.177</w:t>
        <w:br/>
        <w:t>Time:                        22:57:33   BIC                          30585.338</w:t>
        <w:br/>
        <w:t>Sample:                             0   HQIC                         30581.376</w:t>
        <w:br/>
        <w:t xml:space="preserve">                               - 3503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362.6619      2.744    132.169      0.000     357.284     368.040</w:t>
        <w:br/>
        <w:t>===================================================================================</w:t>
        <w:br/>
        <w:t>Ljung-Box (L1) (Q):                  12.62   Jarque-Bera (JB):             47034.65</w:t>
        <w:br/>
        <w:t>Prob(Q):                              0.00   Prob(JB):                         0.00</w:t>
        <w:br/>
        <w:t>Heteroskedasticity (H):               0.24   Skew:                            -0.02</w:t>
        <w:br/>
        <w:t>Prob(H) (two-sided):                  0.00   Kurtosis:                        20.95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3503</w:t>
        <w:br/>
        <w:t>Model:                 ARIMA(3, 1, 0)   Log Likelihood              -15281.440</w:t>
        <w:br/>
        <w:t>Date:                Tue, 14 May 2024   AIC                          30570.879</w:t>
        <w:br/>
        <w:t>Time:                        22:57:33   BIC                          30595.524</w:t>
        <w:br/>
        <w:t>Sample:                             0   HQIC                         30579.674</w:t>
        <w:br/>
        <w:t xml:space="preserve">                               - 3503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0.0588      0.008      7.491      0.000       0.043       0.074</w:t>
        <w:br/>
        <w:t>ar.L2          0.0157      0.007      2.366      0.018       0.003       0.029</w:t>
        <w:br/>
        <w:t>ar.L3          0.0141      0.007      2.047      0.041       0.001       0.028</w:t>
        <w:br/>
        <w:t>sigma2       361.1901      2.739    131.880      0.000     355.822     366.558</w:t>
        <w:br/>
        <w:t>===================================================================================</w:t>
        <w:br/>
        <w:t>Ljung-Box (L1) (Q):                   0.00   Jarque-Bera (JB):             47905.39</w:t>
        <w:br/>
        <w:t>Prob(Q):                              0.97   Prob(JB):                         0.00</w:t>
        <w:br/>
        <w:t>Heteroskedasticity (H):               0.24   Skew:                            -0.11</w:t>
        <w:br/>
        <w:t>Prob(H) (two-sided):                  0.00   Kurtosis:                        21.12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China_33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 -9255.051</w:t>
        <w:br/>
        <w:t>Date:                Tue, 14 May 2024   AIC                          18512.101</w:t>
        <w:br/>
        <w:t>Time:                        22:57:33   BIC                          18518.307</w:t>
        <w:br/>
        <w:t>Sample:                             0   HQIC                         18514.311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9.1649      0.070    130.659      0.000       9.027       9.302</w:t>
        <w:br/>
        <w:t>===================================================================================</w:t>
        <w:br/>
        <w:t>Ljung-Box (L1) (Q):                   7.12   Jarque-Bera (JB):             42529.35</w:t>
        <w:br/>
        <w:t>Prob(Q):                              0.01   Prob(JB):                         0.00</w:t>
        <w:br/>
        <w:t>Heteroskedasticity (H):               0.30   Skew:                             0.60</w:t>
        <w:br/>
        <w:t>Prob(H) (two-sided):                  0.00   Kurtosis:                        19.65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ARIMA(4,1,0)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ARIMA(4, 1, 0)   Log Likelihood               -9225.704</w:t>
        <w:br/>
        <w:t>Date:                Tue, 14 May 2024   AIC                          18461.408</w:t>
        <w:br/>
        <w:t>Time:                        22:57:33   BIC                          18492.439</w:t>
        <w:br/>
        <w:t>Sample:                             0   HQIC                         18472.457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0.0417      0.008      5.051      0.000       0.026       0.058</w:t>
        <w:br/>
        <w:t>ar.L2          0.1156      0.009     13.072      0.000       0.098       0.133</w:t>
        <w:br/>
        <w:t>ar.L3         -0.0222      0.008     -2.771      0.006      -0.038      -0.007</w:t>
        <w:br/>
        <w:t>ar.L4          0.0097      0.009      1.024      0.306      -0.009       0.028</w:t>
        <w:br/>
        <w:t>sigma2         9.0192      0.073    123.932      0.000       8.877       9.162</w:t>
        <w:br/>
        <w:t>===================================================================================</w:t>
        <w:br/>
        <w:t>Ljung-Box (L1) (Q):                   0.00   Jarque-Bera (JB):             39492.74</w:t>
        <w:br/>
        <w:t>Prob(Q):                              0.99   Prob(JB):                         0.00</w:t>
        <w:br/>
        <w:t>Heteroskedasticity (H):               0.31   Skew:                             0.55</w:t>
        <w:br/>
        <w:t>Prob(H) (two-sided):                  0.00   Kurtosis:                        19.05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China_103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2191</w:t>
        <w:br/>
        <w:t>Model:                 ARIMA(0, 1, 0)   Log Likelihood               -5851.070</w:t>
        <w:br/>
        <w:t>Date:                Tue, 14 May 2024   AIC                          11704.141</w:t>
        <w:br/>
        <w:t>Time:                        22:57:33   BIC                          11709.832</w:t>
        <w:br/>
        <w:t>Sample:                             0   HQIC                         11706.221</w:t>
        <w:br/>
        <w:t xml:space="preserve">                               - 2191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12.2505      0.050    246.134      0.000      12.153      12.348</w:t>
        <w:br/>
        <w:t>===================================================================================</w:t>
        <w:br/>
        <w:t>Ljung-Box (L1) (Q):                   0.00   Jarque-Bera (JB):           1077681.47</w:t>
        <w:br/>
        <w:t>Prob(Q):                              0.96   Prob(JB):                         0.00</w:t>
        <w:br/>
        <w:t>Heteroskedasticity (H):               2.61   Skew:                            -1.59</w:t>
        <w:br/>
        <w:t>Prob(H) (two-sided):                  0.00   Kurtosis:                       111.63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ARIMA(2,1,0)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2191</w:t>
        <w:br/>
        <w:t>Model:                 ARIMA(2, 1, 0)   Log Likelihood               -5851.016</w:t>
        <w:br/>
        <w:t>Date:                Tue, 14 May 2024   AIC                          11708.033</w:t>
        <w:br/>
        <w:t>Time:                        22:57:33   BIC                          11725.108</w:t>
        <w:br/>
        <w:t>Sample:                             0   HQIC                         11714.274</w:t>
        <w:br/>
        <w:t xml:space="preserve">                               - 2191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-0.0010      0.016     -0.062      0.950      -0.033       0.031</w:t>
        <w:br/>
        <w:t>ar.L2          0.0069      0.026      0.266      0.790      -0.044       0.058</w:t>
        <w:br/>
        <w:t>sigma2        12.2494      0.050    244.165      0.000      12.151      12.348</w:t>
        <w:br/>
        <w:t>===================================================================================</w:t>
        <w:br/>
        <w:t>Ljung-Box (L1) (Q):                   0.00   Jarque-Bera (JB):           1077638.07</w:t>
        <w:br/>
        <w:t>Prob(Q):                              0.99   Prob(JB):                         0.00</w:t>
        <w:br/>
        <w:t>Heteroskedasticity (H):               2.61   Skew:                            -1.59</w:t>
        <w:br/>
        <w:t>Prob(H) (two-sided):                  0.00   Kurtosis:                       111.63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 -8978.720</w:t>
        <w:br/>
        <w:t>Date:                Tue, 14 May 2024   AIC                          17959.440</w:t>
        <w:br/>
        <w:t>Time:                        22:57:33   BIC                          17965.646</w:t>
        <w:br/>
        <w:t>Sample:                             0   HQIC                         17961.650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7.8814      0.074    106.443      0.000       7.736       8.027</w:t>
        <w:br/>
        <w:t>===================================================================================</w:t>
        <w:br/>
        <w:t>Ljung-Box (L1) (Q):                   4.19   Jarque-Bera (JB):             16604.07</w:t>
        <w:br/>
        <w:t>Prob(Q):                              0.04   Prob(JB):                         0.00</w:t>
        <w:br/>
        <w:t>Heteroskedasticity (H):               0.53   Skew:                             0.54</w:t>
        <w:br/>
        <w:t>Prob(H) (two-sided):                  0.00   Kurtosis:                        13.37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ARIMA(5,1,0)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ARIMA(5, 1, 0)   Log Likelihood               -8965.562</w:t>
        <w:br/>
        <w:t>Date:                Tue, 14 May 2024   AIC                          17943.124</w:t>
        <w:br/>
        <w:t>Time:                        22:57:33   BIC                          17980.360</w:t>
        <w:br/>
        <w:t>Sample:                             0   HQIC                         17956.382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0.0337      0.009      3.751      0.000       0.016       0.051</w:t>
        <w:br/>
        <w:t>ar.L2          0.0379      0.009      4.216      0.000       0.020       0.056</w:t>
        <w:br/>
        <w:t>ar.L3         -0.0657      0.009     -7.314      0.000      -0.083      -0.048</w:t>
        <w:br/>
        <w:t>ar.L4         -0.0205      0.008     -2.416      0.016      -0.037      -0.004</w:t>
        <w:br/>
        <w:t>ar.L5          0.0057      0.010      0.594      0.553      -0.013       0.025</w:t>
        <w:br/>
        <w:t>sigma2         7.8249      0.077    101.692      0.000       7.674       7.976</w:t>
        <w:br/>
        <w:t>===================================================================================</w:t>
        <w:br/>
        <w:t>Ljung-Box (L1) (Q):                   0.00   Jarque-Bera (JB):             15580.83</w:t>
        <w:br/>
        <w:t>Prob(Q):                              0.99   Prob(JB):                         0.00</w:t>
        <w:br/>
        <w:t>Heteroskedasticity (H):               0.55   Skew:                             0.51</w:t>
        <w:br/>
        <w:t>Prob(H) (two-sided):                  0.00   Kurtosis:                        13.05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China_169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 -9239.929</w:t>
        <w:br/>
        <w:t>Date:                Tue, 14 May 2024   AIC                          18481.859</w:t>
        <w:br/>
        <w:t>Time:                        22:57:33   BIC                          18488.065</w:t>
        <w:br/>
        <w:t>Sample:                             0   HQIC                         18484.069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9.0896      0.065    140.826      0.000       8.963       9.216</w:t>
        <w:br/>
        <w:t>===================================================================================</w:t>
        <w:br/>
        <w:t>Ljung-Box (L1) (Q):                  14.09   Jarque-Bera (JB):             59174.22</w:t>
        <w:br/>
        <w:t>Prob(Q):                              0.00   Prob(JB):                         0.00</w:t>
        <w:br/>
        <w:t>Heteroskedasticity (H):               0.46   Skew:                             0.58</w:t>
        <w:br/>
        <w:t>Prob(H) (two-sided):                  0.00   Kurtosis:                        22.66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ARIMA(4,1,0)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ARIMA(4, 1, 0)   Log Likelihood               -9227.447</w:t>
        <w:br/>
        <w:t>Date:                Tue, 14 May 2024   AIC                          18464.894</w:t>
        <w:br/>
        <w:t>Time:                        22:57:33   BIC                          18495.924</w:t>
        <w:br/>
        <w:t>Sample:                             0   HQIC                         18475.942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-0.0660      0.007    -10.132      0.000      -0.079      -0.053</w:t>
        <w:br/>
        <w:t>ar.L2         -0.0526      0.009     -5.577      0.000      -0.071      -0.034</w:t>
        <w:br/>
        <w:t>ar.L3         -0.0124      0.008     -1.577      0.115      -0.028       0.003</w:t>
        <w:br/>
        <w:t>ar.L4          0.0082      0.008      0.975      0.330      -0.008       0.025</w:t>
        <w:br/>
        <w:t>sigma2         9.0278      0.067    135.131      0.000       8.897       9.159</w:t>
        <w:br/>
        <w:t>===================================================================================</w:t>
        <w:br/>
        <w:t>Ljung-Box (L1) (Q):                   0.00   Jarque-Bera (JB):             55372.84</w:t>
        <w:br/>
        <w:t>Prob(Q):                              0.99   Prob(JB):                         0.00</w:t>
        <w:br/>
        <w:t>Heteroskedasticity (H):               0.44   Skew:                             0.72</w:t>
        <w:br/>
        <w:t>Prob(H) (two-sided):                  0.00   Kurtosis:                        21.99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-11297.567</w:t>
        <w:br/>
        <w:t>Date:                Tue, 14 May 2024   AIC                          22597.134</w:t>
        <w:br/>
        <w:t>Time:                        22:57:33   BIC                          22603.340</w:t>
        <w:br/>
        <w:t>Sample:                             0   HQIC                         22599.343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27.9555      0.161    173.708      0.000      27.640      28.271</w:t>
        <w:br/>
        <w:t>===================================================================================</w:t>
        <w:br/>
        <w:t>Ljung-Box (L1) (Q):                   1.86   Jarque-Bera (JB):            146211.76</w:t>
        <w:br/>
        <w:t>Prob(Q):                              0.17   Prob(JB):                         0.00</w:t>
        <w:br/>
        <w:t>Heteroskedasticity (H):               0.50   Skew:                            -0.23</w:t>
        <w:br/>
        <w:t>Prob(H) (two-sided):                  0.00   Kurtosis:                        33.95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ARIMA(2,1,0)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ARIMA(2, 1, 0)   Log Likelihood              -11296.012</w:t>
        <w:br/>
        <w:t>Date:                Tue, 14 May 2024   AIC                          22598.025</w:t>
        <w:br/>
        <w:t>Time:                        22:57:33   BIC                          22616.643</w:t>
        <w:br/>
        <w:t>Sample:                             0   HQIC                         22604.654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0.0229      0.006      3.993      0.000       0.012       0.034</w:t>
        <w:br/>
        <w:t>ar.L2         -0.0185      0.008     -2.440      0.015      -0.033      -0.004</w:t>
        <w:br/>
        <w:t>sigma2        27.9304      0.167    167.328      0.000      27.603      28.258</w:t>
        <w:br/>
        <w:t>===================================================================================</w:t>
        <w:br/>
        <w:t>Ljung-Box (L1) (Q):                   0.00   Jarque-Bera (JB):            146469.73</w:t>
        <w:br/>
        <w:t>Prob(Q):                              0.97   Prob(JB):                         0.00</w:t>
        <w:br/>
        <w:t>Heteroskedasticity (H):               0.50   Skew:                            -0.27</w:t>
        <w:br/>
        <w:t>Prob(H) (two-sided):                  0.00   Kurtosis:                        33.97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China_209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 -8827.406</w:t>
        <w:br/>
        <w:t>Date:                Tue, 14 May 2024   AIC                          17656.812</w:t>
        <w:br/>
        <w:t>Time:                        22:57:33   BIC                          17663.018</w:t>
        <w:br/>
        <w:t>Sample:                             0   HQIC                         17659.022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7.2564      0.043    166.835      0.000       7.171       7.342</w:t>
        <w:br/>
        <w:t>===================================================================================</w:t>
        <w:br/>
        <w:t>Ljung-Box (L1) (Q):                   3.98   Jarque-Bera (JB):            123172.95</w:t>
        <w:br/>
        <w:t>Prob(Q):                              0.05   Prob(JB):                         0.00</w:t>
        <w:br/>
        <w:t>Heteroskedasticity (H):               0.38   Skew:                             0.43</w:t>
        <w:br/>
        <w:t>Prob(H) (two-sided):                  0.00   Kurtosis:                        31.40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ARIMA(4,1,0)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ARIMA(4, 1, 0)   Log Likelihood               -8813.444</w:t>
        <w:br/>
        <w:t>Date:                Tue, 14 May 2024   AIC                          17636.888</w:t>
        <w:br/>
        <w:t>Time:                        22:57:33   BIC                          17667.918</w:t>
        <w:br/>
        <w:t>Sample:                             0   HQIC                         17647.936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0.0312      0.009      3.458      0.001       0.014       0.049</w:t>
        <w:br/>
        <w:t>ar.L2          0.0619      0.008      7.855      0.000       0.046       0.077</w:t>
        <w:br/>
        <w:t>ar.L3         -0.0241      0.007     -3.449      0.001      -0.038      -0.010</w:t>
        <w:br/>
        <w:t>ar.L4         -0.0499      0.008     -6.172      0.000      -0.066      -0.034</w:t>
        <w:br/>
        <w:t>sigma2         7.2013      0.045    160.803      0.000       7.114       7.289</w:t>
        <w:br/>
        <w:t>===================================================================================</w:t>
        <w:br/>
        <w:t>Ljung-Box (L1) (Q):                   0.00   Jarque-Bera (JB):            118885.92</w:t>
        <w:br/>
        <w:t>Prob(Q):                              0.95   Prob(JB):                         0.00</w:t>
        <w:br/>
        <w:t>Heteroskedasticity (H):               0.39   Skew:                             0.38</w:t>
        <w:br/>
        <w:t>Prob(H) (two-sided):                  0.00   Kurtosis:                        30.90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China_213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3466</w:t>
        <w:br/>
        <w:t>Model:                 ARIMA(0, 1, 0)   Log Likelihood               -8850.514</w:t>
        <w:br/>
        <w:t>Date:                Tue, 14 May 2024   AIC                          17703.028</w:t>
        <w:br/>
        <w:t>Time:                        22:57:33   BIC                          17709.178</w:t>
        <w:br/>
        <w:t>Sample:                             0   HQIC                         17705.224</w:t>
        <w:br/>
        <w:t xml:space="preserve">                               - 3466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9.6856      0.035    278.387      0.000       9.617       9.754</w:t>
        <w:br/>
        <w:t>===================================================================================</w:t>
        <w:br/>
        <w:t>Ljung-Box (L1) (Q):                   0.03   Jarque-Bera (JB):           1107585.75</w:t>
        <w:br/>
        <w:t>Prob(Q):                              0.85   Prob(JB):                         0.00</w:t>
        <w:br/>
        <w:t>Heteroskedasticity (H):               1.30   Skew:                            -2.34</w:t>
        <w:br/>
        <w:t>Prob(H) (two-sided):                  0.00   Kurtosis:                        90.46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ARIMA(2,1,0)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3466</w:t>
        <w:br/>
        <w:t>Model:                 ARIMA(2, 1, 0)   Log Likelihood               -8850.073</w:t>
        <w:br/>
        <w:t>Date:                Tue, 14 May 2024   AIC                          17706.146</w:t>
        <w:br/>
        <w:t>Time:                        22:57:33   BIC                          17724.597</w:t>
        <w:br/>
        <w:t>Sample:                             0   HQIC                         17712.734</w:t>
        <w:br/>
        <w:t xml:space="preserve">                               - 3466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-0.0032      0.007     -0.430      0.667      -0.018       0.011</w:t>
        <w:br/>
        <w:t>ar.L2         -0.0156      0.008     -2.075      0.038      -0.030      -0.001</w:t>
        <w:br/>
        <w:t>sigma2         9.6831      0.035    277.573      0.000       9.615       9.752</w:t>
        <w:br/>
        <w:t>===================================================================================</w:t>
        <w:br/>
        <w:t>Ljung-Box (L1) (Q):                   0.00   Jarque-Bera (JB):           1106494.57</w:t>
        <w:br/>
        <w:t>Prob(Q):                              0.99   Prob(JB):                         0.00</w:t>
        <w:br/>
        <w:t>Heteroskedasticity (H):               1.29   Skew:                            -2.34</w:t>
        <w:br/>
        <w:t>Prob(H) (two-sided):                  0.00   Kurtosis:                        90.42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China_228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3501</w:t>
        <w:br/>
        <w:t>Model:                 ARIMA(0, 1, 0)   Log Likelihood              -11100.139</w:t>
        <w:br/>
        <w:t>Date:                Tue, 14 May 2024   AIC                          22202.278</w:t>
        <w:br/>
        <w:t>Time:                        22:57:33   BIC                          22208.439</w:t>
        <w:br/>
        <w:t>Sample:                             0   HQIC                         22204.477</w:t>
        <w:br/>
        <w:t xml:space="preserve">                               - 3501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33.2838      0.255    130.636      0.000      32.784      33.783</w:t>
        <w:br/>
        <w:t>===================================================================================</w:t>
        <w:br/>
        <w:t>Ljung-Box (L1) (Q):                  12.61   Jarque-Bera (JB):             45000.19</w:t>
        <w:br/>
        <w:t>Prob(Q):                              0.00   Prob(JB):                         0.00</w:t>
        <w:br/>
        <w:t>Heteroskedasticity (H):               0.35   Skew:                             0.61</w:t>
        <w:br/>
        <w:t>Prob(H) (two-sided):                  0.00   Kurtosis:                        20.52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3501</w:t>
        <w:br/>
        <w:t>Model:                 ARIMA(3, 1, 0)   Log Likelihood              -11093.639</w:t>
        <w:br/>
        <w:t>Date:                Tue, 14 May 2024   AIC                          22195.279</w:t>
        <w:br/>
        <w:t>Time:                        22:57:33   BIC                          22219.921</w:t>
        <w:br/>
        <w:t>Sample:                             0   HQIC                         22204.073</w:t>
        <w:br/>
        <w:t xml:space="preserve">                               - 3501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0.0597      0.007      8.919      0.000       0.047       0.073</w:t>
        <w:br/>
        <w:t>ar.L2          0.0064      0.007      0.874      0.382      -0.008       0.021</w:t>
        <w:br/>
        <w:t>ar.L3         -0.0083      0.006     -1.303      0.193      -0.021       0.004</w:t>
        <w:br/>
        <w:t>sigma2        33.1513      0.256    129.649      0.000      32.650      33.652</w:t>
        <w:br/>
        <w:t>===================================================================================</w:t>
        <w:br/>
        <w:t>Ljung-Box (L1) (Q):                   0.00   Jarque-Bera (JB):             46194.49</w:t>
        <w:br/>
        <w:t>Prob(Q):                              0.98   Prob(JB):                         0.00</w:t>
        <w:br/>
        <w:t>Heteroskedasticity (H):               0.36   Skew:                             0.51</w:t>
        <w:br/>
        <w:t>Prob(H) (two-sided):                  0.00   Kurtosis:                        20.77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China_250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 -9097.721</w:t>
        <w:br/>
        <w:t>Date:                Tue, 14 May 2024   AIC                          18197.442</w:t>
        <w:br/>
        <w:t>Time:                        22:57:33   BIC                          18203.648</w:t>
        <w:br/>
        <w:t>Sample:                             0   HQIC                         18199.652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8.4105      0.062    136.571      0.000       8.290       8.531</w:t>
        <w:br/>
        <w:t>===================================================================================</w:t>
        <w:br/>
        <w:t>Ljung-Box (L1) (Q):                   1.29   Jarque-Bera (JB):             51602.99</w:t>
        <w:br/>
        <w:t>Prob(Q):                              0.26   Prob(JB):                         0.00</w:t>
        <w:br/>
        <w:t>Heteroskedasticity (H):               0.27   Skew:                             0.33</w:t>
        <w:br/>
        <w:t>Prob(H) (two-sided):                  0.00   Kurtosis:                        21.38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ARIMA(2,1,0)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ARIMA(2, 1, 0)   Log Likelihood               -9086.612</w:t>
        <w:br/>
        <w:t>Date:                Tue, 14 May 2024   AIC                          18179.224</w:t>
        <w:br/>
        <w:t>Time:                        22:57:33   BIC                          18197.842</w:t>
        <w:br/>
        <w:t>Sample:                             0   HQIC                         18185.853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0.0173      0.009      1.849      0.064      -0.001       0.036</w:t>
        <w:br/>
        <w:t>ar.L2          0.0755      0.008      8.930      0.000       0.059       0.092</w:t>
        <w:br/>
        <w:t>sigma2         8.3597      0.063    131.890      0.000       8.235       8.484</w:t>
        <w:br/>
        <w:t>===================================================================================</w:t>
        <w:br/>
        <w:t>Ljung-Box (L1) (Q):                   0.00   Jarque-Bera (JB):             49505.88</w:t>
        <w:br/>
        <w:t>Prob(Q):                              0.97   Prob(JB):                         0.00</w:t>
        <w:br/>
        <w:t>Heteroskedasticity (H):               0.26   Skew:                             0.25</w:t>
        <w:br/>
        <w:t>Prob(H) (two-sided):                  0.00   Kurtosis:                        21.00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China_265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2656</w:t>
        <w:br/>
        <w:t>Model:                 ARIMA(0, 1, 0)   Log Likelihood               -9878.890</w:t>
        <w:br/>
        <w:t>Date:                Tue, 14 May 2024   AIC                          19759.781</w:t>
        <w:br/>
        <w:t>Time:                        22:57:33   BIC                          19765.665</w:t>
        <w:br/>
        <w:t>Sample:                             0   HQIC                         19761.910</w:t>
        <w:br/>
        <w:t xml:space="preserve">                               - 2656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99.8685      0.623    160.349      0.000      98.648     101.089</w:t>
        <w:br/>
        <w:t>===================================================================================</w:t>
        <w:br/>
        <w:t>Ljung-Box (L1) (Q):                  35.00   Jarque-Bera (JB):            152755.88</w:t>
        <w:br/>
        <w:t>Prob(Q):                              0.00   Prob(JB):                         0.00</w:t>
        <w:br/>
        <w:t>Heteroskedasticity (H):               1.00   Skew:                             2.23</w:t>
        <w:br/>
        <w:t>Prob(H) (two-sided):                  0.97   Kurtosis:                        39.89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ARIMA(6,1,0)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2656</w:t>
        <w:br/>
        <w:t>Model:                 ARIMA(6, 1, 0)   Log Likelihood               -9826.916</w:t>
        <w:br/>
        <w:t>Date:                Tue, 14 May 2024   AIC                          19667.832</w:t>
        <w:br/>
        <w:t>Time:                        22:57:33   BIC                          19709.022</w:t>
        <w:br/>
        <w:t>Sample:                             0   HQIC                         19682.741</w:t>
        <w:br/>
        <w:t xml:space="preserve">                               - 2656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0.0963      0.008     11.891      0.000       0.080       0.112</w:t>
        <w:br/>
        <w:t>ar.L2          0.1210      0.008     15.591      0.000       0.106       0.136</w:t>
        <w:br/>
        <w:t>ar.L3          0.0827      0.007     12.634      0.000       0.070       0.096</w:t>
        <w:br/>
        <w:t>ar.L4         -0.0544      0.006     -9.177      0.000      -0.066      -0.043</w:t>
        <w:br/>
        <w:t>ar.L5          0.0101      0.009      1.072      0.284      -0.008       0.029</w:t>
        <w:br/>
        <w:t>ar.L6         -0.0340      0.009     -3.985      0.000      -0.051      -0.017</w:t>
        <w:br/>
        <w:t>sigma2        96.0305      0.717    133.941      0.000      94.625      97.436</w:t>
        <w:br/>
        <w:t>===================================================================================</w:t>
        <w:br/>
        <w:t>Ljung-Box (L1) (Q):                   0.04   Jarque-Bera (JB):            119332.91</w:t>
        <w:br/>
        <w:t>Prob(Q):                              0.83   Prob(JB):                         0.00</w:t>
        <w:br/>
        <w:t>Heteroskedasticity (H):               0.91   Skew:                             1.83</w:t>
        <w:br/>
        <w:t>Prob(H) (two-sided):                  0.15   Kurtosis:                        35.64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