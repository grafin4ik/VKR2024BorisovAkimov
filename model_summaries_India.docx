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India_8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3609</w:t>
        <w:br/>
        <w:t>Model:                 ARIMA(0, 1, 0)   Log Likelihood              -10159.831</w:t>
        <w:br/>
        <w:t>Date:                Tue, 14 May 2024   AIC                          20321.661</w:t>
        <w:br/>
        <w:t>Time:                        23:29:28   BIC                          20327.852</w:t>
        <w:br/>
        <w:t>Sample:                             0   HQIC                         20323.867</w:t>
        <w:br/>
        <w:t xml:space="preserve">                               - 3609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16.3459      0.077    213.522      0.000      16.196      16.496</w:t>
        <w:br/>
        <w:t>===================================================================================</w:t>
        <w:br/>
        <w:t>Ljung-Box (L1) (Q):                  50.39   Jarque-Bera (JB):            354461.20</w:t>
        <w:br/>
        <w:t>Prob(Q):                              0.00   Prob(JB):                         0.00</w:t>
        <w:br/>
        <w:t>Heteroskedasticity (H):               0.34   Skew:                             0.47</w:t>
        <w:br/>
        <w:t>Prob(H) (two-sided):                  0.00   Kurtosis:                        51.55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3609</w:t>
        <w:br/>
        <w:t>Model:                 ARIMA(3, 1, 0)   Log Likelihood              -10095.461</w:t>
        <w:br/>
        <w:t>Date:                Tue, 14 May 2024   AIC                          20198.921</w:t>
        <w:br/>
        <w:t>Time:                        23:29:28   BIC                          20223.685</w:t>
        <w:br/>
        <w:t>Sample:                             0   HQIC                         20207.746</w:t>
        <w:br/>
        <w:t xml:space="preserve">                               - 3609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0.0958      0.007     14.605      0.000       0.083       0.109</w:t>
        <w:br/>
        <w:t>ar.L2          0.1367      0.008     16.156      0.000       0.120       0.153</w:t>
        <w:br/>
        <w:t>ar.L3          0.0400      0.010      4.009      0.000       0.020       0.060</w:t>
        <w:br/>
        <w:t>sigma2        15.7724      0.081    195.776      0.000      15.614      15.930</w:t>
        <w:br/>
        <w:t>===================================================================================</w:t>
        <w:br/>
        <w:t>Ljung-Box (L1) (Q):                   0.03   Jarque-Bera (JB):            318870.72</w:t>
        <w:br/>
        <w:t>Prob(Q):                              0.85   Prob(JB):                         0.00</w:t>
        <w:br/>
        <w:t>Heteroskedasticity (H):               0.31   Skew:                            -0.03</w:t>
        <w:br/>
        <w:t>Prob(H) (two-sided):                  0.00   Kurtosis:                        49.06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ARIMA(0, 1, 0)   Log Likelihood              -11624.264</w:t>
        <w:br/>
        <w:t>Date:                Tue, 14 May 2024   AIC                          23250.528</w:t>
        <w:br/>
        <w:t>Time:                        23:29:28   BIC                          23256.689</w:t>
        <w:br/>
        <w:t>Sample:                             0   HQIC                         23252.727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44.7358      0.112    399.653      0.000      44.516      44.955</w:t>
        <w:br/>
        <w:t>===================================================================================</w:t>
        <w:br/>
        <w:t>Ljung-Box (L1) (Q):                   7.85   Jarque-Bera (JB):           4776521.88</w:t>
        <w:br/>
        <w:t>Prob(Q):                              0.01   Prob(JB):                         0.00</w:t>
        <w:br/>
        <w:t>Heteroskedasticity (H):               0.43   Skew:                             6.82</w:t>
        <w:br/>
        <w:t>Prob(H) (two-sided):                  0.00   Kurtosis:                       183.41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ARIMA(3, 1, 0)   Log Likelihood              -11614.240</w:t>
        <w:br/>
        <w:t>Date:                Tue, 14 May 2024   AIC                          23236.480</w:t>
        <w:br/>
        <w:t>Time:                        23:29:28   BIC                          23261.124</w:t>
        <w:br/>
        <w:t>Sample:                             0   HQIC                         23245.275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0.0435      0.007      5.898      0.000       0.029       0.058</w:t>
        <w:br/>
        <w:t>ar.L2          0.0507      0.006      7.812      0.000       0.038       0.063</w:t>
        <w:br/>
        <w:t>ar.L3          0.0279      0.006      4.456      0.000       0.016       0.040</w:t>
        <w:br/>
        <w:t>sigma2        44.4969      0.111    400.806      0.000      44.279      44.715</w:t>
        <w:br/>
        <w:t>===================================================================================</w:t>
        <w:br/>
        <w:t>Ljung-Box (L1) (Q):                   0.00   Jarque-Bera (JB):           4882344.34</w:t>
        <w:br/>
        <w:t>Prob(Q):                              0.96   Prob(JB):                         0.00</w:t>
        <w:br/>
        <w:t>Heteroskedasticity (H):               0.41   Skew:                             6.77</w:t>
        <w:br/>
        <w:t>Prob(H) (two-sided):                  0.00   Kurtosis:                       185.42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-10036.791</w:t>
        <w:br/>
        <w:t>Date:                Tue, 14 May 2024   AIC                          20075.582</w:t>
        <w:br/>
        <w:t>Time:                        23:29:28   BIC                          20081.788</w:t>
        <w:br/>
        <w:t>Sample:                             0   HQIC                         20077.792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14.0446      0.071    196.440      0.000      13.905      14.185</w:t>
        <w:br/>
        <w:t>===================================================================================</w:t>
        <w:br/>
        <w:t>Ljung-Box (L1) (Q):                  19.82   Jarque-Bera (JB):            246355.31</w:t>
        <w:br/>
        <w:t>Prob(Q):                              0.00   Prob(JB):                         0.00</w:t>
        <w:br/>
        <w:t>Heteroskedasticity (H):               0.35   Skew:                             0.67</w:t>
        <w:br/>
        <w:t>Prob(H) (two-sided):                  0.00   Kurtosis:                        43.15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ARIMA(5,1,0)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ARIMA(5, 1, 0)   Log Likelihood               -9950.366</w:t>
        <w:br/>
        <w:t>Date:                Tue, 14 May 2024   AIC                          19912.732</w:t>
        <w:br/>
        <w:t>Time:                        23:29:28   BIC                          19949.968</w:t>
        <w:br/>
        <w:t>Sample:                             0   HQIC                         19925.990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0.0463      0.009      5.013      0.000       0.028       0.064</w:t>
        <w:br/>
        <w:t>ar.L2          0.1819      0.008     23.311      0.000       0.167       0.197</w:t>
        <w:br/>
        <w:t>ar.L3          0.0562      0.009      6.551      0.000       0.039       0.073</w:t>
        <w:br/>
        <w:t>ar.L4          0.0140      0.009      1.526      0.127      -0.004       0.032</w:t>
        <w:br/>
        <w:t>ar.L5          0.0284      0.008      3.359      0.001       0.012       0.045</w:t>
        <w:br/>
        <w:t>sigma2        13.3965      0.079    169.872      0.000      13.242      13.551</w:t>
        <w:br/>
        <w:t>===================================================================================</w:t>
        <w:br/>
        <w:t>Ljung-Box (L1) (Q):                   0.01   Jarque-Bera (JB):            203617.80</w:t>
        <w:br/>
        <w:t>Prob(Q):                              0.93   Prob(JB):                         0.00</w:t>
        <w:br/>
        <w:t>Heteroskedasticity (H):               0.32   Skew:                             0.08</w:t>
        <w:br/>
        <w:t>Prob(H) (two-sided):                  0.00   Kurtosis:                        39.53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-10424.737</w:t>
        <w:br/>
        <w:t>Date:                Tue, 14 May 2024   AIC                          20851.474</w:t>
        <w:br/>
        <w:t>Time:                        23:29:28   BIC                          20857.680</w:t>
        <w:br/>
        <w:t>Sample:                             0   HQIC                         20853.683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17.3580      0.071    242.830      0.000      17.218      17.498</w:t>
        <w:br/>
        <w:t>===================================================================================</w:t>
        <w:br/>
        <w:t>Ljung-Box (L1) (Q):                  20.23   Jarque-Bera (JB):            601516.37</w:t>
        <w:br/>
        <w:t>Prob(Q):                              0.00   Prob(JB):                         0.00</w:t>
        <w:br/>
        <w:t>Heteroskedasticity (H):               0.52   Skew:                             2.92</w:t>
        <w:br/>
        <w:t>Prob(H) (two-sided):                  0.00   Kurtosis:                        65.51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-10332.266</w:t>
        <w:br/>
        <w:t>Date:                Tue, 14 May 2024   AIC                          20674.533</w:t>
        <w:br/>
        <w:t>Time:                        23:29:28   BIC                          20705.563</w:t>
        <w:br/>
        <w:t>Sample:                             0   HQIC                         20685.582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0.0588      0.009      6.780      0.000       0.042       0.076</w:t>
        <w:br/>
        <w:t>ar.L2          0.1875      0.007     26.865      0.000       0.174       0.201</w:t>
        <w:br/>
        <w:t>ar.L3         -0.0015      0.005     -0.283      0.777      -0.012       0.009</w:t>
        <w:br/>
        <w:t>ar.L4          0.0653      0.005     13.439      0.000       0.056       0.075</w:t>
        <w:br/>
        <w:t>sigma2        16.5023      0.088    187.182      0.000      16.330      16.675</w:t>
        <w:br/>
        <w:t>===================================================================================</w:t>
        <w:br/>
        <w:t>Ljung-Box (L1) (Q):                   0.01   Jarque-Bera (JB):            424194.64</w:t>
        <w:br/>
        <w:t>Prob(Q):                              0.93   Prob(JB):                         0.00</w:t>
        <w:br/>
        <w:t>Heteroskedasticity (H):               0.51   Skew:                             2.24</w:t>
        <w:br/>
        <w:t>Prob(H) (two-sided):                  0.00   Kurtosis:                        55.53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3592</w:t>
        <w:br/>
        <w:t>Model:                 ARIMA(0, 1, 0)   Log Likelihood              -10335.390</w:t>
        <w:br/>
        <w:t>Date:                Tue, 14 May 2024   AIC                          20672.779</w:t>
        <w:br/>
        <w:t>Time:                        23:29:28   BIC                          20678.966</w:t>
        <w:br/>
        <w:t>Sample:                             0   HQIC                         20674.984</w:t>
        <w:br/>
        <w:t xml:space="preserve">                               - 3592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18.5119      0.075    246.494      0.000      18.365      18.659</w:t>
        <w:br/>
        <w:t>===================================================================================</w:t>
        <w:br/>
        <w:t>Ljung-Box (L1) (Q):                  11.68   Jarque-Bera (JB):            652421.26</w:t>
        <w:br/>
        <w:t>Prob(Q):                              0.00   Prob(JB):                         0.00</w:t>
        <w:br/>
        <w:t>Heteroskedasticity (H):               0.60   Skew:                             2.94</w:t>
        <w:br/>
        <w:t>Prob(H) (two-sided):                  0.00   Kurtosis:                        68.77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3592</w:t>
        <w:br/>
        <w:t>Model:                 ARIMA(4, 1, 0)   Log Likelihood              -10239.239</w:t>
        <w:br/>
        <w:t>Date:                Tue, 14 May 2024   AIC                          20488.479</w:t>
        <w:br/>
        <w:t>Time:                        23:29:28   BIC                          20519.410</w:t>
        <w:br/>
        <w:t>Sample:                             0   HQIC                         20499.503</w:t>
        <w:br/>
        <w:t xml:space="preserve">                               - 3592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0.0500      0.009      5.812      0.000       0.033       0.067</w:t>
        <w:br/>
        <w:t>ar.L2          0.1900      0.007     29.036      0.000       0.177       0.203</w:t>
        <w:br/>
        <w:t>ar.L3         -0.0202      0.005     -4.205      0.000      -0.030      -0.011</w:t>
        <w:br/>
        <w:t>ar.L4          0.0815      0.006     13.244      0.000       0.069       0.094</w:t>
        <w:br/>
        <w:t>sigma2        17.5464      0.106    166.084      0.000      17.339      17.753</w:t>
        <w:br/>
        <w:t>===================================================================================</w:t>
        <w:br/>
        <w:t>Ljung-Box (L1) (Q):                   0.00   Jarque-Bera (JB):            429658.05</w:t>
        <w:br/>
        <w:t>Prob(Q):                              0.98   Prob(JB):                         0.00</w:t>
        <w:br/>
        <w:t>Heteroskedasticity (H):               0.58   Skew:                             2.32</w:t>
        <w:br/>
        <w:t>Prob(H) (two-sided):                  0.00   Kurtosis:                        56.39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ARIMA(0, 1, 0)   Log Likelihood               -6214.070</w:t>
        <w:br/>
        <w:t>Date:                Tue, 14 May 2024   AIC                          12430.139</w:t>
        <w:br/>
        <w:t>Time:                        23:29:28   BIC                          12436.300</w:t>
        <w:br/>
        <w:t>Sample:                             0   HQIC                         12432.338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2.0401      0.013    152.557      0.000       2.014       2.066</w:t>
        <w:br/>
        <w:t>===================================================================================</w:t>
        <w:br/>
        <w:t>Ljung-Box (L1) (Q):                  14.16   Jarque-Bera (JB):             88332.92</w:t>
        <w:br/>
        <w:t>Prob(Q):                              0.00   Prob(JB):                         0.00</w:t>
        <w:br/>
        <w:t>Heteroskedasticity (H):               0.36   Skew:                             0.24</w:t>
        <w:br/>
        <w:t>Prob(H) (two-sided):                  0.00   Kurtosis:                        27.61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ARIMA(3, 1, 0)   Log Likelihood               -6206.244</w:t>
        <w:br/>
        <w:t>Date:                Tue, 14 May 2024   AIC                          12420.488</w:t>
        <w:br/>
        <w:t>Time:                        23:29:28   BIC                          12445.130</w:t>
        <w:br/>
        <w:t>Sample:                             0   HQIC                         12429.282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0.0637      0.006     10.074      0.000       0.051       0.076</w:t>
        <w:br/>
        <w:t>ar.L2         -0.0004      0.007     -0.057      0.954      -0.014       0.014</w:t>
        <w:br/>
        <w:t>ar.L3         -0.0203      0.006     -3.239      0.001      -0.033      -0.008</w:t>
        <w:br/>
        <w:t>sigma2         2.0310      0.014    145.802      0.000       2.004       2.058</w:t>
        <w:br/>
        <w:t>===================================================================================</w:t>
        <w:br/>
        <w:t>Ljung-Box (L1) (Q):                   0.01   Jarque-Bera (JB):             96424.04</w:t>
        <w:br/>
        <w:t>Prob(Q):                              0.94   Prob(JB):                         0.00</w:t>
        <w:br/>
        <w:t>Heteroskedasticity (H):               0.37   Skew:                             0.11</w:t>
        <w:br/>
        <w:t>Prob(H) (two-sided):                  0.00   Kurtosis:                        28.71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-9439.415</w:t>
        <w:br/>
        <w:t>Date:                Tue, 14 May 2024   AIC                          18880.829</w:t>
        <w:br/>
        <w:t>Time:                        23:29:28   BIC                          18887.035</w:t>
        <w:br/>
        <w:t>Sample:                             0   HQIC                         18883.039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10.1355      0.046    218.675      0.000      10.045      10.226</w:t>
        <w:br/>
        <w:t>===================================================================================</w:t>
        <w:br/>
        <w:t>Ljung-Box (L1) (Q):                  67.79   Jarque-Bera (JB):            385064.61</w:t>
        <w:br/>
        <w:t>Prob(Q):                              0.00   Prob(JB):                         0.00</w:t>
        <w:br/>
        <w:t>Heteroskedasticity (H):               0.28   Skew:                             0.19</w:t>
        <w:br/>
        <w:t>Prob(H) (two-sided):                  0.00   Kurtosis:                        53.23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ARIMA(3, 1, 0)   Log Likelihood               -9403.072</w:t>
        <w:br/>
        <w:t>Date:                Tue, 14 May 2024   AIC                          18814.144</w:t>
        <w:br/>
        <w:t>Time:                        23:29:28   BIC                          18838.969</w:t>
        <w:br/>
        <w:t>Sample:                             0   HQIC                         18822.983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-0.1405      0.004    -33.793      0.000      -0.149      -0.132</w:t>
        <w:br/>
        <w:t>ar.L2         -0.0327      0.010     -3.403      0.001      -0.051      -0.014</w:t>
        <w:br/>
        <w:t>ar.L3         -0.0167      0.010     -1.682      0.093      -0.036       0.003</w:t>
        <w:br/>
        <w:t>sigma2         9.9364      0.054    184.199      0.000       9.831      10.042</w:t>
        <w:br/>
        <w:t>===================================================================================</w:t>
        <w:br/>
        <w:t>Ljung-Box (L1) (Q):                   0.00   Jarque-Bera (JB):            282889.70</w:t>
        <w:br/>
        <w:t>Prob(Q):                              0.96   Prob(JB):                         0.00</w:t>
        <w:br/>
        <w:t>Heteroskedasticity (H):               0.28   Skew:                             0.89</w:t>
        <w:br/>
        <w:t>Prob(H) (two-sided):                  0.00   Kurtosis:                        46.02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-9793.966</w:t>
        <w:br/>
        <w:t>Date:                Tue, 14 May 2024   AIC                          19589.933</w:t>
        <w:br/>
        <w:t>Time:                        23:29:28   BIC                          19596.139</w:t>
        <w:br/>
        <w:t>Sample:                             0   HQIC                         19592.143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12.3008      0.054    226.602      0.000      12.194      12.407</w:t>
        <w:br/>
        <w:t>===================================================================================</w:t>
        <w:br/>
        <w:t>Ljung-Box (L1) (Q):                  17.28   Jarque-Bera (JB):            451730.13</w:t>
        <w:br/>
        <w:t>Prob(Q):                              0.00   Prob(JB):                         0.00</w:t>
        <w:br/>
        <w:t>Heteroskedasticity (H):               0.58   Skew:                             2.63</w:t>
        <w:br/>
        <w:t>Prob(H) (two-sided):                  0.00   Kurtosis:                        57.15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ARIMA(6,1,0)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ARIMA(6, 1, 0)   Log Likelihood               -9668.436</w:t>
        <w:br/>
        <w:t>Date:                Tue, 14 May 2024   AIC                          19350.872</w:t>
        <w:br/>
        <w:t>Time:                        23:29:28   BIC                          19394.315</w:t>
        <w:br/>
        <w:t>Sample:                             0   HQIC                         19366.340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0.0332      0.007      4.627      0.000       0.019       0.047</w:t>
        <w:br/>
        <w:t>ar.L2          0.1983      0.008     23.552      0.000       0.182       0.215</w:t>
        <w:br/>
        <w:t>ar.L3          0.0643      0.009      6.923      0.000       0.046       0.082</w:t>
        <w:br/>
        <w:t>ar.L4          0.0567      0.010      5.892      0.000       0.038       0.076</w:t>
        <w:br/>
        <w:t>ar.L5         -0.0043      0.006     -0.669      0.504      -0.017       0.008</w:t>
        <w:br/>
        <w:t>ar.L6          0.0617      0.007      9.046      0.000       0.048       0.075</w:t>
        <w:br/>
        <w:t>sigma2        11.4851      0.067    171.299      0.000      11.354      11.617</w:t>
        <w:br/>
        <w:t>===================================================================================</w:t>
        <w:br/>
        <w:t>Ljung-Box (L1) (Q):                   0.01   Jarque-Bera (JB):            375090.28</w:t>
        <w:br/>
        <w:t>Prob(Q):                              0.94   Prob(JB):                         0.00</w:t>
        <w:br/>
        <w:t>Heteroskedasticity (H):               0.57   Skew:                             2.38</w:t>
        <w:br/>
        <w:t>Prob(H) (two-sided):                  0.00   Kurtosis:                        52.34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India_160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ARIMA(0, 1, 0)   Log Likelihood              -10707.480</w:t>
        <w:br/>
        <w:t>Date:                Tue, 14 May 2024   AIC                          21416.960</w:t>
        <w:br/>
        <w:t>Time:                        23:29:28   BIC                          21423.121</w:t>
        <w:br/>
        <w:t>Sample:                             0   HQIC                         21419.159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26.5943      0.061    436.064      0.000      26.475      26.714</w:t>
        <w:br/>
        <w:t>===================================================================================</w:t>
        <w:br/>
        <w:t>Ljung-Box (L1) (Q):                   7.90   Jarque-Bera (JB):           6791546.63</w:t>
        <w:br/>
        <w:t>Prob(Q):                              0.00   Prob(JB):                         0.00</w:t>
        <w:br/>
        <w:t>Heteroskedasticity (H):               0.85   Skew:                             6.81</w:t>
        <w:br/>
        <w:t>Prob(H) (two-sided):                  0.01   Kurtosis:                       218.37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ARIMA(3, 1, 0)   Log Likelihood              -10703.476</w:t>
        <w:br/>
        <w:t>Date:                Tue, 14 May 2024   AIC                          21414.952</w:t>
        <w:br/>
        <w:t>Time:                        23:29:28   BIC                          21439.594</w:t>
        <w:br/>
        <w:t>Sample:                             0   HQIC                         21423.746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0.0475      0.008      5.595      0.000       0.031       0.064</w:t>
        <w:br/>
        <w:t>ar.L2          0.0007      0.013      0.058      0.953      -0.024       0.026</w:t>
        <w:br/>
        <w:t>ar.L3         -0.0055      0.010     -0.574      0.566      -0.024       0.013</w:t>
        <w:br/>
        <w:t>sigma2        26.5417      0.061    434.747      0.000      26.422      26.661</w:t>
        <w:br/>
        <w:t>===================================================================================</w:t>
        <w:br/>
        <w:t>Ljung-Box (L1) (Q):                   0.00   Jarque-Bera (JB):           6883947.41</w:t>
        <w:br/>
        <w:t>Prob(Q):                              0.98   Prob(JB):                         0.00</w:t>
        <w:br/>
        <w:t>Heteroskedasticity (H):               0.86   Skew:                             6.82</w:t>
        <w:br/>
        <w:t>Prob(H) (two-sided):                  0.01   Kurtosis:                       219.84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India_172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3349</w:t>
        <w:br/>
        <w:t>Model:                 ARIMA(0, 1, 0)   Log Likelihood               -9230.060</w:t>
        <w:br/>
        <w:t>Date:                Tue, 14 May 2024   AIC                          18462.120</w:t>
        <w:br/>
        <w:t>Time:                        23:29:28   BIC                          18468.237</w:t>
        <w:br/>
        <w:t>Sample:                             0   HQIC                         18464.308</w:t>
        <w:br/>
        <w:t xml:space="preserve">                               - 3349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14.5258      0.079    182.771      0.000      14.370      14.682</w:t>
        <w:br/>
        <w:t>===================================================================================</w:t>
        <w:br/>
        <w:t>Ljung-Box (L1) (Q):                  97.80   Jarque-Bera (JB):            200655.36</w:t>
        <w:br/>
        <w:t>Prob(Q):                              0.00   Prob(JB):                         0.00</w:t>
        <w:br/>
        <w:t>Heteroskedasticity (H):               0.40   Skew:                             0.11</w:t>
        <w:br/>
        <w:t>Prob(H) (two-sided):                  0.00   Kurtosis:                        40.93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3349</w:t>
        <w:br/>
        <w:t>Model:                 ARIMA(4, 1, 0)   Log Likelihood               -9124.384</w:t>
        <w:br/>
        <w:t>Date:                Tue, 14 May 2024   AIC                          18258.767</w:t>
        <w:br/>
        <w:t>Time:                        23:29:28   BIC                          18289.348</w:t>
        <w:br/>
        <w:t>Sample:                             0   HQIC                         18269.706</w:t>
        <w:br/>
        <w:t xml:space="preserve">                               - 3349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0.1402      0.010     14.681      0.000       0.122       0.159</w:t>
        <w:br/>
        <w:t>ar.L2          0.1452      0.010     14.357      0.000       0.125       0.165</w:t>
        <w:br/>
        <w:t>ar.L3          0.0011      0.011      0.099      0.921      -0.021       0.023</w:t>
        <w:br/>
        <w:t>ar.L4          0.0847      0.009      8.936      0.000       0.066       0.103</w:t>
        <w:br/>
        <w:t>sigma2        13.6364      0.084    163.069      0.000      13.473      13.800</w:t>
        <w:br/>
        <w:t>===================================================================================</w:t>
        <w:br/>
        <w:t>Ljung-Box (L1) (Q):                   0.04   Jarque-Bera (JB):            186230.12</w:t>
        <w:br/>
        <w:t>Prob(Q):                              0.84   Prob(JB):                         0.00</w:t>
        <w:br/>
        <w:t>Heteroskedasticity (H):               0.36   Skew:                            -0.43</w:t>
        <w:br/>
        <w:t>Prob(H) (two-sided):                  0.00   Kurtosis:                        39.53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India_199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2422</w:t>
        <w:br/>
        <w:t>Model:                 ARIMA(0, 1, 0)   Log Likelihood               -8229.179</w:t>
        <w:br/>
        <w:t>Date:                Tue, 14 May 2024   AIC                          16460.357</w:t>
        <w:br/>
        <w:t>Time:                        23:29:28   BIC                          16466.149</w:t>
        <w:br/>
        <w:t>Sample:                             0   HQIC                         16462.463</w:t>
        <w:br/>
        <w:t xml:space="preserve">                               - 2422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52.4730      0.250    209.824      0.000      51.983      52.963</w:t>
        <w:br/>
        <w:t>===================================================================================</w:t>
        <w:br/>
        <w:t>Ljung-Box (L1) (Q):                   8.64   Jarque-Bera (JB):            507914.37</w:t>
        <w:br/>
        <w:t>Prob(Q):                              0.00   Prob(JB):                         0.00</w:t>
        <w:br/>
        <w:t>Heteroskedasticity (H):               1.47   Skew:                             2.58</w:t>
        <w:br/>
        <w:t>Prob(H) (two-sided):                  0.00   Kurtosis:                        73.77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ARIMA(6,1,0)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2422</w:t>
        <w:br/>
        <w:t>Model:                 ARIMA(6, 1, 0)   Log Likelihood               -8210.586</w:t>
        <w:br/>
        <w:t>Date:                Tue, 14 May 2024   AIC                          16435.171</w:t>
        <w:br/>
        <w:t>Time:                        23:29:28   BIC                          16475.715</w:t>
        <w:br/>
        <w:t>Sample:                             0   HQIC                         16449.914</w:t>
        <w:br/>
        <w:t xml:space="preserve">                               - 2422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-0.0551      0.010     -5.763      0.000      -0.074      -0.036</w:t>
        <w:br/>
        <w:t>ar.L2          0.0697      0.013      5.223      0.000       0.044       0.096</w:t>
        <w:br/>
        <w:t>ar.L3          0.0527      0.009      5.799      0.000       0.035       0.070</w:t>
        <w:br/>
        <w:t>ar.L4         -0.0668      0.008     -8.818      0.000      -0.082      -0.052</w:t>
        <w:br/>
        <w:t>ar.L5          0.0086      0.013      0.648      0.517      -0.017       0.035</w:t>
        <w:br/>
        <w:t>ar.L6          0.0032      0.013      0.243      0.808      -0.023       0.029</w:t>
        <w:br/>
        <w:t>sigma2        51.6654      0.280    184.228      0.000      51.116      52.215</w:t>
        <w:br/>
        <w:t>===================================================================================</w:t>
        <w:br/>
        <w:t>Ljung-Box (L1) (Q):                   0.00   Jarque-Bera (JB):            501369.53</w:t>
        <w:br/>
        <w:t>Prob(Q):                              0.99   Prob(JB):                         0.00</w:t>
        <w:br/>
        <w:t>Heteroskedasticity (H):               1.48   Skew:                             2.71</w:t>
        <w:br/>
        <w:t>Prob(H) (two-sided):                  0.00   Kurtosis:                        73.29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India_206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3074</w:t>
        <w:br/>
        <w:t>Model:                 ARIMA(0, 1, 0)   Log Likelihood              -12418.049</w:t>
        <w:br/>
        <w:t>Date:                Tue, 14 May 2024   AIC                          24838.098</w:t>
        <w:br/>
        <w:t>Time:                        23:29:28   BIC                          24844.128</w:t>
        <w:br/>
        <w:t>Sample:                             0   HQIC                         24840.264</w:t>
        <w:br/>
        <w:t xml:space="preserve">                               - 3074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189.4570      1.631    116.147      0.000     186.260     192.654</w:t>
        <w:br/>
        <w:t>===================================================================================</w:t>
        <w:br/>
        <w:t>Ljung-Box (L1) (Q):                  16.98   Jarque-Bera (JB):             31003.93</w:t>
        <w:br/>
        <w:t>Prob(Q):                              0.00   Prob(JB):                         0.00</w:t>
        <w:br/>
        <w:t>Heteroskedasticity (H):               0.23   Skew:                            -0.01</w:t>
        <w:br/>
        <w:t>Prob(H) (two-sided):                  0.00   Kurtosis:                        18.56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3074</w:t>
        <w:br/>
        <w:t>Model:                 ARIMA(3, 1, 0)   Log Likelihood              -12409.482</w:t>
        <w:br/>
        <w:t>Date:                Tue, 14 May 2024   AIC                          24826.964</w:t>
        <w:br/>
        <w:t>Time:                        23:29:29   BIC                          24851.086</w:t>
        <w:br/>
        <w:t>Sample:                             0   HQIC                         24835.630</w:t>
        <w:br/>
        <w:t xml:space="preserve">                               - 3074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0.0746      0.009      8.177      0.000       0.057       0.093</w:t>
        <w:br/>
        <w:t>ar.L2         -0.0042      0.007     -0.567      0.571      -0.019       0.010</w:t>
        <w:br/>
        <w:t>ar.L3         -0.0040      0.008     -0.529      0.597      -0.019       0.011</w:t>
        <w:br/>
        <w:t>sigma2       188.4026      1.619    116.350      0.000     185.229     191.576</w:t>
        <w:br/>
        <w:t>===================================================================================</w:t>
        <w:br/>
        <w:t>Ljung-Box (L1) (Q):                   0.00   Jarque-Bera (JB):             31757.17</w:t>
        <w:br/>
        <w:t>Prob(Q):                              0.99   Prob(JB):                         0.00</w:t>
        <w:br/>
        <w:t>Heteroskedasticity (H):               0.23   Skew:                            -0.06</w:t>
        <w:br/>
        <w:t>Prob(H) (two-sided):                  0.00   Kurtosis:                        18.75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India_220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ARIMA(0, 1, 0)   Log Likelihood              -10669.279</w:t>
        <w:br/>
        <w:t>Date:                Tue, 14 May 2024   AIC                          21340.558</w:t>
        <w:br/>
        <w:t>Time:                        23:29:29   BIC                          21346.719</w:t>
        <w:br/>
        <w:t>Sample:                             0   HQIC                         21342.756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25.9296      0.196    132.602      0.000      25.546      26.313</w:t>
        <w:br/>
        <w:t>===================================================================================</w:t>
        <w:br/>
        <w:t>Ljung-Box (L1) (Q):                  13.56   Jarque-Bera (JB):             47727.70</w:t>
        <w:br/>
        <w:t>Prob(Q):                              0.00   Prob(JB):                         0.00</w:t>
        <w:br/>
        <w:t>Heteroskedasticity (H):               0.24   Skew:                            -0.01</w:t>
        <w:br/>
        <w:t>Prob(H) (two-sided):                  0.00   Kurtosis:                        21.09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ARIMA(3, 1, 0)   Log Likelihood              -10661.654</w:t>
        <w:br/>
        <w:t>Date:                Tue, 14 May 2024   AIC                          21331.308</w:t>
        <w:br/>
        <w:t>Time:                        23:29:29   BIC                          21355.952</w:t>
        <w:br/>
        <w:t>Sample:                             0   HQIC                         21340.103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0.0610      0.008      7.810      0.000       0.046       0.076</w:t>
        <w:br/>
        <w:t>ar.L2          0.0146      0.007      2.214      0.027       0.002       0.028</w:t>
        <w:br/>
        <w:t>ar.L3          0.0152      0.007      2.214      0.027       0.002       0.029</w:t>
        <w:br/>
        <w:t>sigma2        25.8178      0.195    132.240      0.000      25.435      26.200</w:t>
        <w:br/>
        <w:t>===================================================================================</w:t>
        <w:br/>
        <w:t>Ljung-Box (L1) (Q):                   0.00   Jarque-Bera (JB):             48606.43</w:t>
        <w:br/>
        <w:t>Prob(Q):                              0.97   Prob(JB):                         0.00</w:t>
        <w:br/>
        <w:t>Heteroskedasticity (H):               0.24   Skew:                            -0.11</w:t>
        <w:br/>
        <w:t>Prob(H) (two-sided):                  0.00   Kurtosis:                        21.25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