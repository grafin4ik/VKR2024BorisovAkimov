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China_4 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-3074.786</w:t>
        <w:br/>
        <w:t>Date:                Mon, 20 May 2024   AIC                           6151.572</w:t>
        <w:br/>
        <w:t>Time:                        18:59:14   BIC                           6156.013</w:t>
        <w:br/>
        <w:t>Sample:                             0   HQIC                          6153.297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1064.2815     31.522     33.763      0.000    1002.500    1126.063</w:t>
        <w:br/>
        <w:t>===================================================================================</w:t>
        <w:br/>
        <w:t>Ljung-Box (L1) (Q):                   0.50   Jarque-Bera (JB):               772.67</w:t>
        <w:br/>
        <w:t>Prob(Q):                              0.48   Prob(JB):                         0.00</w:t>
        <w:br/>
        <w:t>Heteroskedasticity (H):               2.44   Skew:                            -0.52</w:t>
        <w:br/>
        <w:t>Prob(H) (two-sided):                  0.00   Kurtosis:                         8.34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ARIMA(3, 1, 0)   Log Likelihood               -3019.667</w:t>
        <w:br/>
        <w:t>Date:                Mon, 20 May 2024   AIC                           6061.334</w:t>
        <w:br/>
        <w:t>Time:                        18:59:14   BIC                           6110.184</w:t>
        <w:br/>
        <w:t>Sample:                             0   HQIC                          6080.313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-4.6300      0.807     -5.738      0.000      -6.212      -3.048</w:t>
        <w:br/>
        <w:t>x2             0.0071      0.012      0.595      0.552      -0.016       0.030</w:t>
        <w:br/>
        <w:t>x3            -0.0658      0.062     -1.066      0.286      -0.187       0.055</w:t>
        <w:br/>
        <w:t>x4            -9.2836     14.703     -0.631      0.528     -38.100      19.533</w:t>
        <w:br/>
        <w:t>x5            -0.1092      0.033     -3.327      0.001      -0.174      -0.045</w:t>
        <w:br/>
        <w:t>x6           -74.1232     21.604     -3.431      0.001    -116.466     -31.780</w:t>
        <w:br/>
        <w:t>x7           467.8862    188.957      2.476      0.013      97.536     838.236</w:t>
        <w:br/>
        <w:t>ar.L1         -0.0299      0.032     -0.934      0.350      -0.093       0.033</w:t>
        <w:br/>
        <w:t>ar.L2         -0.0802      0.029     -2.786      0.005      -0.137      -0.024</w:t>
        <w:br/>
        <w:t>ar.L3         -0.0682      0.029     -2.363      0.018      -0.125      -0.012</w:t>
        <w:br/>
        <w:t>sigma2       893.0313     25.448     35.092      0.000     843.154     942.909</w:t>
        <w:br/>
        <w:t>===================================================================================</w:t>
        <w:br/>
        <w:t>Ljung-Box (L1) (Q):                   0.00   Jarque-Bera (JB):              1256.22</w:t>
        <w:br/>
        <w:t>Prob(Q):                              0.95   Prob(JB):                         0.00</w:t>
        <w:br/>
        <w:t>Heteroskedasticity (H):               2.47   Skew:                            -0.67</w:t>
        <w:br/>
        <w:t>Prob(H) (two-sided):                  0.00   Kurtosis:                         9.80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China_4 2012-05-31 - 2014-11-19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643</w:t>
        <w:br/>
        <w:t>Model:                 ARIMA(0, 1, 0)   Log Likelihood               -2848.862</w:t>
        <w:br/>
        <w:t>Date:                Mon, 20 May 2024   AIC                           5699.724</w:t>
        <w:br/>
        <w:t>Time:                        18:59:14   BIC                           5704.189</w:t>
        <w:br/>
        <w:t>Sample:                             0   HQIC                          5701.457</w:t>
        <w:br/>
        <w:t xml:space="preserve">                                - 643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418.6726     10.722     39.047      0.000     397.657     439.688</w:t>
        <w:br/>
        <w:t>===================================================================================</w:t>
        <w:br/>
        <w:t>Ljung-Box (L1) (Q):                   0.07   Jarque-Bera (JB):              1519.06</w:t>
        <w:br/>
        <w:t>Prob(Q):                              0.79   Prob(JB):                         0.00</w:t>
        <w:br/>
        <w:t>Heteroskedasticity (H):               0.19   Skew:                            -0.15</w:t>
        <w:br/>
        <w:t>Prob(H) (two-sided):                  0.00   Kurtosis:                        10.53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643</w:t>
        <w:br/>
        <w:t>Model:                 ARIMA(3, 1, 0)   Log Likelihood               -2814.777</w:t>
        <w:br/>
        <w:t>Date:                Mon, 20 May 2024   AIC                           5651.554</w:t>
        <w:br/>
        <w:t>Time:                        18:59:14   BIC                           5700.664</w:t>
        <w:br/>
        <w:t>Sample:                             0   HQIC                          5670.613</w:t>
        <w:br/>
        <w:t xml:space="preserve">                                - 643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-2.6926      0.614     -4.387      0.000      -3.896      -1.490</w:t>
        <w:br/>
        <w:t>x2             0.0137      0.008      1.678      0.093      -0.002       0.030</w:t>
        <w:br/>
        <w:t>x3             0.0586      0.044      1.340      0.180      -0.027       0.144</w:t>
        <w:br/>
        <w:t>x4           -20.1934     12.000     -1.683      0.092     -43.713       3.326</w:t>
        <w:br/>
        <w:t>x5            -0.1440      0.029     -5.041      0.000      -0.200      -0.088</w:t>
        <w:br/>
        <w:t>x6           -43.1758     22.599     -1.910      0.056     -87.470       1.118</w:t>
        <w:br/>
        <w:t>x7           528.5170    122.228      4.324      0.000     288.954     768.080</w:t>
        <w:br/>
        <w:t>ar.L1         -0.0142      0.034     -0.415      0.678      -0.081       0.053</w:t>
        <w:br/>
        <w:t>ar.L2          0.0297      0.038      0.773      0.439      -0.046       0.105</w:t>
        <w:br/>
        <w:t>ar.L3          0.0381      0.035      1.105      0.269      -0.030       0.106</w:t>
        <w:br/>
        <w:t>sigma2       376.3691     11.492     32.751      0.000     353.845     398.893</w:t>
        <w:br/>
        <w:t>===================================================================================</w:t>
        <w:br/>
        <w:t>Ljung-Box (L1) (Q):                   0.00   Jarque-Bera (JB):              1664.73</w:t>
        <w:br/>
        <w:t>Prob(Q):                              0.97   Prob(JB):                         0.00</w:t>
        <w:br/>
        <w:t>Heteroskedasticity (H):               0.22   Skew:                            -0.37</w:t>
        <w:br/>
        <w:t>Prob(H) (two-sided):                  0.00   Kurtosis:                        10.85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China_4 2014-11-19 - 2023-06-07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2229</w:t>
        <w:br/>
        <w:t>Model:                 ARIMA(0, 1, 0)   Log Likelihood               -8727.620</w:t>
        <w:br/>
        <w:t>Date:                Mon, 20 May 2024   AIC                          17457.241</w:t>
        <w:br/>
        <w:t>Time:                        18:59:14   BIC                          17462.950</w:t>
        <w:br/>
        <w:t>Sample:                             0   HQIC                         17459.326</w:t>
        <w:br/>
        <w:t xml:space="preserve">                               - 2229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147.9118      0.870    170.028      0.000     146.207     149.617</w:t>
        <w:br/>
        <w:t>===================================================================================</w:t>
        <w:br/>
        <w:t>Ljung-Box (L1) (Q):                  65.90   Jarque-Bera (JB):            234319.66</w:t>
        <w:br/>
        <w:t>Prob(Q):                              0.00   Prob(JB):                         0.00</w:t>
        <w:br/>
        <w:t>Heteroskedasticity (H):               0.39   Skew:                             2.60</w:t>
        <w:br/>
        <w:t>Prob(H) (two-sided):                  0.00   Kurtosis:                        52.97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2229</w:t>
        <w:br/>
        <w:t>Model:                 ARIMA(3, 1, 0)   Log Likelihood               -8598.639</w:t>
        <w:br/>
        <w:t>Date:                Mon, 20 May 2024   AIC                          17219.278</w:t>
        <w:br/>
        <w:t>Time:                        18:59:14   BIC                          17282.075</w:t>
        <w:br/>
        <w:t>Sample:                             0   HQIC                         17242.210</w:t>
        <w:br/>
        <w:t xml:space="preserve">                               - 2229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-0.8032      0.115     -7.007      0.000      -1.028      -0.579</w:t>
        <w:br/>
        <w:t>x2            -0.0013      0.002     -0.713      0.476      -0.005       0.002</w:t>
        <w:br/>
        <w:t>x3             0.0364      0.009      4.085      0.000       0.019       0.054</w:t>
        <w:br/>
        <w:t>x4             2.9690      7.464      0.398      0.691     -11.659      17.597</w:t>
        <w:br/>
        <w:t>x5            -0.0298      0.004     -7.196      0.000      -0.038      -0.022</w:t>
        <w:br/>
        <w:t>x6             1.7892      5.666      0.316      0.752      -9.317      12.895</w:t>
        <w:br/>
        <w:t>x7            78.1565     13.298      5.877      0.000      52.093     104.220</w:t>
        <w:br/>
        <w:t>ar.L1          0.1286      0.006     20.342      0.000       0.116       0.141</w:t>
        <w:br/>
        <w:t>ar.L2          0.1110      0.006     18.696      0.000       0.099       0.123</w:t>
        <w:br/>
        <w:t>ar.L3          0.0882      0.006     13.803      0.000       0.076       0.101</w:t>
        <w:br/>
        <w:t>sigma2       131.7816      1.423     92.627      0.000     128.993     134.570</w:t>
        <w:br/>
        <w:t>===================================================================================</w:t>
        <w:br/>
        <w:t>Ljung-Box (L1) (Q):                   0.01   Jarque-Bera (JB):            141483.50</w:t>
        <w:br/>
        <w:t>Prob(Q):                              0.94   Prob(JB):                         0.00</w:t>
        <w:br/>
        <w:t>Heteroskedasticity (H):               0.42   Skew:                             1.40</w:t>
        <w:br/>
        <w:t>Prob(H) (two-sided):                  0.00   Kurtosis:                        41.94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 2010-01-01 - 2013-12-09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1025</w:t>
        <w:br/>
        <w:t>Model:                 ARIMA(0, 1, 0)   Log Likelihood               -2937.039</w:t>
        <w:br/>
        <w:t>Date:                Mon, 20 May 2024   AIC                           5876.078</w:t>
        <w:br/>
        <w:t>Time:                        18:59:14   BIC                           5881.010</w:t>
        <w:br/>
        <w:t>Sample:                             0   HQIC                          5877.951</w:t>
        <w:br/>
        <w:t xml:space="preserve">                               - 1025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18.1474      0.329     55.206      0.000      17.503      18.792</w:t>
        <w:br/>
        <w:t>===================================================================================</w:t>
        <w:br/>
        <w:t>Ljung-Box (L1) (Q):                  10.84   Jarque-Bera (JB):              4189.23</w:t>
        <w:br/>
        <w:t>Prob(Q):                              0.00   Prob(JB):                         0.00</w:t>
        <w:br/>
        <w:t>Heteroskedasticity (H):               0.80   Skew:                             0.13</w:t>
        <w:br/>
        <w:t>Prob(H) (two-sided):                  0.04   Kurtosis:                        12.91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1025</w:t>
        <w:br/>
        <w:t>Model:                 ARIMA(4, 1, 0)   Log Likelihood               -2911.301</w:t>
        <w:br/>
        <w:t>Date:                Mon, 20 May 2024   AIC                           5842.603</w:t>
        <w:br/>
        <w:t>Time:                        18:59:14   BIC                           5891.918</w:t>
        <w:br/>
        <w:t>Sample:                             0   HQIC                          5861.324</w:t>
        <w:br/>
        <w:t xml:space="preserve">                               - 1025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-0.1562      0.086     -1.813      0.070      -0.325       0.013</w:t>
        <w:br/>
        <w:t>x2            -0.0161      0.006     -2.648      0.008      -0.028      -0.004</w:t>
        <w:br/>
        <w:t>x3            -2.1425      1.703     -1.258      0.208      -5.479       1.195</w:t>
        <w:br/>
        <w:t>x4             0.9346      2.378      0.393      0.694      -3.727       5.596</w:t>
        <w:br/>
        <w:t>x5            45.4555     17.891      2.541      0.011      10.389      80.522</w:t>
        <w:br/>
        <w:t>ar.L1          0.0768      0.023      3.297      0.001       0.031       0.122</w:t>
        <w:br/>
        <w:t>ar.L2          0.1505      0.024      6.334      0.000       0.104       0.197</w:t>
        <w:br/>
        <w:t>ar.L3         -0.0463      0.020     -2.330      0.020      -0.085      -0.007</w:t>
        <w:br/>
        <w:t>ar.L4          0.0232      0.024      0.948      0.343      -0.025       0.071</w:t>
        <w:br/>
        <w:t>sigma2        17.2576      0.362     47.647      0.000      16.548      17.968</w:t>
        <w:br/>
        <w:t>===================================================================================</w:t>
        <w:br/>
        <w:t>Ljung-Box (L1) (Q):                   0.00   Jarque-Bera (JB):              3669.39</w:t>
        <w:br/>
        <w:t>Prob(Q):                              0.98   Prob(JB):                         0.00</w:t>
        <w:br/>
        <w:t>Heteroskedasticity (H):               0.72   Skew:                             0.07</w:t>
        <w:br/>
        <w:t>Prob(H) (two-sided):                  0.00   Kurtosis:                        12.27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 2013-12-09 - 2016-01-19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ARIMA(0, 1, 0)   Log Likelihood               -1381.192</w:t>
        <w:br/>
        <w:t>Date:                Mon, 20 May 2024   AIC                           2764.384</w:t>
        <w:br/>
        <w:t>Time:                        18:59:14   BIC                           2768.692</w:t>
        <w:br/>
        <w:t>Sample:                             0   HQIC                          2766.068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8.9691      0.189     47.527      0.000       8.599       9.339</w:t>
        <w:br/>
        <w:t>===================================================================================</w:t>
        <w:br/>
        <w:t>Ljung-Box (L1) (Q):                  23.57   Jarque-Bera (JB):              4832.57</w:t>
        <w:br/>
        <w:t>Prob(Q):                              0.00   Prob(JB):                         0.00</w:t>
        <w:br/>
        <w:t>Heteroskedasticity (H):               0.38   Skew:                             1.12</w:t>
        <w:br/>
        <w:t>Prob(H) (two-sided):                  0.00   Kurtosis:                        17.36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ARIMA(4, 1, 0)   Log Likelihood               -1354.274</w:t>
        <w:br/>
        <w:t>Date:                Mon, 20 May 2024   AIC                           2728.549</w:t>
        <w:br/>
        <w:t>Time:                        18:59:14   BIC                           2771.629</w:t>
        <w:br/>
        <w:t>Sample:                             0   HQIC                          2745.385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-0.0806      0.136     -0.593      0.553      -0.347       0.186</w:t>
        <w:br/>
        <w:t>x2             0.0037      0.014      0.272      0.786      -0.023       0.030</w:t>
        <w:br/>
        <w:t>x3            -3.6398      2.214     -1.644      0.100      -7.980       0.700</w:t>
        <w:br/>
        <w:t>x4             8.3745      3.671      2.281      0.023       1.179      15.570</w:t>
        <w:br/>
        <w:t>x5            11.0807     13.363      0.829      0.407     -15.111      37.272</w:t>
        <w:br/>
        <w:t>ar.L1         -0.2012      0.022     -9.155      0.000      -0.244      -0.158</w:t>
        <w:br/>
        <w:t>ar.L2          0.1166      0.020      5.780      0.000       0.077       0.156</w:t>
        <w:br/>
        <w:t>ar.L3         -0.0384      0.025     -1.552      0.121      -0.087       0.010</w:t>
        <w:br/>
        <w:t>ar.L4         -0.1464      0.022     -6.642      0.000      -0.190      -0.103</w:t>
        <w:br/>
        <w:t>sigma2         8.1433      0.238     34.180      0.000       7.676       8.610</w:t>
        <w:br/>
        <w:t>===================================================================================</w:t>
        <w:br/>
        <w:t>Ljung-Box (L1) (Q):                   0.02   Jarque-Bera (JB):              2980.42</w:t>
        <w:br/>
        <w:t>Prob(Q):                              0.89   Prob(JB):                         0.00</w:t>
        <w:br/>
        <w:t>Heteroskedasticity (H):               0.43   Skew:                             1.18</w:t>
        <w:br/>
        <w:t>Prob(H) (two-sided):                  0.00   Kurtosis:                        14.17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China_33 2016-01-19 - 2024-01-18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2086</w:t>
        <w:br/>
        <w:t>Model:                 ARIMA(0, 1, 0)   Log Likelihood               -4595.364</w:t>
        <w:br/>
        <w:t>Date:                Mon, 20 May 2024   AIC                           9192.729</w:t>
        <w:br/>
        <w:t>Time:                        18:59:14   BIC                           9198.371</w:t>
        <w:br/>
        <w:t>Sample:                             0   HQIC                          9194.796</w:t>
        <w:br/>
        <w:t xml:space="preserve">                               - 2086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4.8073      0.050     97.094      0.000       4.710       4.904</w:t>
        <w:br/>
        <w:t>===================================================================================</w:t>
        <w:br/>
        <w:t>Ljung-Box (L1) (Q):                   8.01   Jarque-Bera (JB):             23531.18</w:t>
        <w:br/>
        <w:t>Prob(Q):                              0.00   Prob(JB):                         0.00</w:t>
        <w:br/>
        <w:t>Heteroskedasticity (H):               1.55   Skew:                             1.48</w:t>
        <w:br/>
        <w:t>Prob(H) (two-sided):                  0.00   Kurtosis:                        19.19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2086</w:t>
        <w:br/>
        <w:t>Model:                 ARIMA(4, 1, 0)   Log Likelihood               -4572.472</w:t>
        <w:br/>
        <w:t>Date:                Mon, 20 May 2024   AIC                           9164.945</w:t>
        <w:br/>
        <w:t>Time:                        18:59:14   BIC                           9221.370</w:t>
        <w:br/>
        <w:t>Sample:                             0   HQIC                          9185.619</w:t>
        <w:br/>
        <w:t xml:space="preserve">                               - 2086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-0.0165      0.025     -0.659      0.510      -0.066       0.033</w:t>
        <w:br/>
        <w:t>x2         -4.671e-05      0.003     -0.018      0.986      -0.005       0.005</w:t>
        <w:br/>
        <w:t>x3            -3.7424      2.040     -1.834      0.067      -7.742       0.257</w:t>
        <w:br/>
        <w:t>x4            -1.8142      1.159     -1.566      0.117      -4.085       0.456</w:t>
        <w:br/>
        <w:t>x5            14.8830      2.403      6.194      0.000      10.173      19.593</w:t>
        <w:br/>
        <w:t>ar.L1          0.0347      0.011      3.160      0.002       0.013       0.056</w:t>
        <w:br/>
        <w:t>ar.L2          0.0311      0.012      2.618      0.009       0.008       0.054</w:t>
        <w:br/>
        <w:t>ar.L3         -0.0022      0.015     -0.150      0.881      -0.031       0.027</w:t>
        <w:br/>
        <w:t>ar.L4          0.0361      0.016      2.195      0.028       0.004       0.068</w:t>
        <w:br/>
        <w:t>sigma2         4.7020      0.054     86.367      0.000       4.595       4.809</w:t>
        <w:br/>
        <w:t>===================================================================================</w:t>
        <w:br/>
        <w:t>Ljung-Box (L1) (Q):                   0.01   Jarque-Bera (JB):             22138.88</w:t>
        <w:br/>
        <w:t>Prob(Q):                              0.93   Prob(JB):                         0.00</w:t>
        <w:br/>
        <w:t>Heteroskedasticity (H):               1.55   Skew:                             1.35</w:t>
        <w:br/>
        <w:t>Prob(H) (two-sided):                  0.00   Kurtosis:                        18.73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 2014-11-21 - 2015-10-14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232</w:t>
        <w:br/>
        <w:t>Model:                 ARIMA(0, 1, 0)   Log Likelihood                -509.698</w:t>
        <w:br/>
        <w:t>Date:                Mon, 20 May 2024   AIC                           1021.395</w:t>
        <w:br/>
        <w:t>Time:                        18:59:15   BIC                           1024.837</w:t>
        <w:br/>
        <w:t>Sample:                             0   HQIC                          1022.783</w:t>
        <w:br/>
        <w:t xml:space="preserve">                                - 232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4.8312      0.281     17.200      0.000       4.281       5.382</w:t>
        <w:br/>
        <w:t>===================================================================================</w:t>
        <w:br/>
        <w:t>Ljung-Box (L1) (Q):                   2.23   Jarque-Bera (JB):                93.93</w:t>
        <w:br/>
        <w:t>Prob(Q):                              0.14   Prob(JB):                         0.00</w:t>
        <w:br/>
        <w:t>Heteroskedasticity (H):               1.91   Skew:                             0.28</w:t>
        <w:br/>
        <w:t>Prob(H) (two-sided):                  0.01   Kurtosis:                         6.08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232</w:t>
        <w:br/>
        <w:t>Model:                 ARIMA(2, 1, 0)   Log Likelihood                -503.611</w:t>
        <w:br/>
        <w:t>Date:                Mon, 20 May 2024   AIC                           1021.221</w:t>
        <w:br/>
        <w:t>Time:                        18:59:15   BIC                           1045.318</w:t>
        <w:br/>
        <w:t>Sample:                             0   HQIC                          1030.940</w:t>
        <w:br/>
        <w:t xml:space="preserve">                                - 232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-0.0008      0.002     -0.401      0.689      -0.005       0.003</w:t>
        <w:br/>
        <w:t>x2             0.0110      0.014      0.770      0.441      -0.017       0.039</w:t>
        <w:br/>
        <w:t>x3             7.3667      2.405      3.063      0.002       2.652      12.081</w:t>
        <w:br/>
        <w:t>x4             4.2605     15.324      0.278      0.781     -25.773      34.294</w:t>
        <w:br/>
        <w:t>ar.L1          0.1184      0.058      2.053      0.040       0.005       0.231</w:t>
        <w:br/>
        <w:t>ar.L2         -0.0214      0.058     -0.371      0.711      -0.135       0.092</w:t>
        <w:br/>
        <w:t>sigma2         4.5829      0.297     15.449      0.000       4.001       5.164</w:t>
        <w:br/>
        <w:t>===================================================================================</w:t>
        <w:br/>
        <w:t>Ljung-Box (L1) (Q):                   0.03   Jarque-Bera (JB):                80.96</w:t>
        <w:br/>
        <w:t>Prob(Q):                              0.87   Prob(JB):                         0.00</w:t>
        <w:br/>
        <w:t>Heteroskedasticity (H):               1.83   Skew:                             0.10</w:t>
        <w:br/>
        <w:t>Prob(H) (two-sided):                  0.01   Kurtosis:                         5.89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China_103 2015-10-14 - 2023-04-17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1957</w:t>
        <w:br/>
        <w:t>Model:                 ARIMA(0, 1, 0)   Log Likelihood               -5294.349</w:t>
        <w:br/>
        <w:t>Date:                Mon, 20 May 2024   AIC                          10590.698</w:t>
        <w:br/>
        <w:t>Time:                        18:59:15   BIC                          10596.276</w:t>
        <w:br/>
        <w:t>Sample:                             0   HQIC                         10592.748</w:t>
        <w:br/>
        <w:t xml:space="preserve">                               - 1957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13.1387      0.057    229.361      0.000      13.026      13.251</w:t>
        <w:br/>
        <w:t>===================================================================================</w:t>
        <w:br/>
        <w:t>Ljung-Box (L1) (Q):                   0.07   Jarque-Bera (JB):            908537.02</w:t>
        <w:br/>
        <w:t>Prob(Q):                              0.80   Prob(JB):                         0.00</w:t>
        <w:br/>
        <w:t>Heteroskedasticity (H):               2.44   Skew:                            -1.60</w:t>
        <w:br/>
        <w:t>Prob(H) (two-sided):                  0.00   Kurtosis:                       108.53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1957</w:t>
        <w:br/>
        <w:t>Model:                 ARIMA(2, 1, 0)   Log Likelihood               -5282.799</w:t>
        <w:br/>
        <w:t>Date:                Mon, 20 May 2024   AIC                          10579.597</w:t>
        <w:br/>
        <w:t>Time:                        18:59:15   BIC                          10618.648</w:t>
        <w:br/>
        <w:t>Sample:                             0   HQIC                         10593.952</w:t>
        <w:br/>
        <w:t xml:space="preserve">                               - 1957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-0.0001      0.000     -0.259      0.796      -0.001       0.001</w:t>
        <w:br/>
        <w:t>x2             0.0183      0.005      3.678      0.000       0.009       0.028</w:t>
        <w:br/>
        <w:t>x3            -4.7094      2.342     -2.011      0.044      -9.300      -0.119</w:t>
        <w:br/>
        <w:t>x4            23.0134      5.158      4.462      0.000      12.904      33.122</w:t>
        <w:br/>
        <w:t>ar.L1         -0.0074      0.019     -0.397      0.692      -0.044       0.029</w:t>
        <w:br/>
        <w:t>ar.L2          0.0111      0.030      0.378      0.706      -0.047       0.069</w:t>
        <w:br/>
        <w:t>sigma2        12.9881      0.065    200.387      0.000      12.861      13.115</w:t>
        <w:br/>
        <w:t>===================================================================================</w:t>
        <w:br/>
        <w:t>Ljung-Box (L1) (Q):                   0.00   Jarque-Bera (JB):            942391.77</w:t>
        <w:br/>
        <w:t>Prob(Q):                              0.97   Prob(JB):                         0.00</w:t>
        <w:br/>
        <w:t>Heteroskedasticity (H):               2.49   Skew:                            -1.77</w:t>
        <w:br/>
        <w:t>Prob(H) (two-sided):                  0.00   Kurtosis:                       110.47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 2010-01-01 - 2013-06-18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901</w:t>
        <w:br/>
        <w:t>Model:                 ARIMA(0, 1, 0)   Log Likelihood               -2406.839</w:t>
        <w:br/>
        <w:t>Date:                Mon, 20 May 2024   AIC                           4815.678</w:t>
        <w:br/>
        <w:t>Time:                        18:59:15   BIC                           4820.481</w:t>
        <w:br/>
        <w:t>Sample:                             0   HQIC                          4817.513</w:t>
        <w:br/>
        <w:t xml:space="preserve">                                - 901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12.3130      0.274     44.993      0.000      11.777      12.849</w:t>
        <w:br/>
        <w:t>===================================================================================</w:t>
        <w:br/>
        <w:t>Ljung-Box (L1) (Q):                   2.21   Jarque-Bera (JB):              1836.62</w:t>
        <w:br/>
        <w:t>Prob(Q):                              0.14   Prob(JB):                         0.00</w:t>
        <w:br/>
        <w:t>Heteroskedasticity (H):               0.74   Skew:                             0.12</w:t>
        <w:br/>
        <w:t>Prob(H) (two-sided):                  0.01   Kurtosis:                         9.99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901</w:t>
        <w:br/>
        <w:t>Model:                 ARIMA(5, 1, 0)   Log Likelihood               -2350.678</w:t>
        <w:br/>
        <w:t>Date:                Mon, 20 May 2024   AIC                           4725.357</w:t>
        <w:br/>
        <w:t>Time:                        18:59:15   BIC                           4782.986</w:t>
        <w:br/>
        <w:t>Sample:                             0   HQIC                          4747.372</w:t>
        <w:br/>
        <w:t xml:space="preserve">                                - 901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-0.1029      0.068     -1.502      0.133      -0.237       0.031</w:t>
        <w:br/>
        <w:t>x2            -0.0093      0.006     -1.629      0.103      -0.021       0.002</w:t>
        <w:br/>
        <w:t>x3             0.2468      1.404      0.176      0.860      -2.505       2.998</w:t>
        <w:br/>
        <w:t>x4            -0.0226      0.003     -8.016      0.000      -0.028      -0.017</w:t>
        <w:br/>
        <w:t>x5             0.4394      2.111      0.208      0.835      -3.697       4.576</w:t>
        <w:br/>
        <w:t>x6            31.0546     17.714      1.753      0.080      -3.664      65.773</w:t>
        <w:br/>
        <w:t>ar.L1          0.0398      0.024      1.628      0.104      -0.008       0.088</w:t>
        <w:br/>
        <w:t>ar.L2          0.1351      0.025      5.500      0.000       0.087       0.183</w:t>
        <w:br/>
        <w:t>ar.L3         -0.1757      0.020     -8.891      0.000      -0.214      -0.137</w:t>
        <w:br/>
        <w:t>ar.L4         -0.0656      0.022     -3.003      0.003      -0.108      -0.023</w:t>
        <w:br/>
        <w:t>ar.L5          0.0182      0.024      0.749      0.454      -0.029       0.066</w:t>
        <w:br/>
        <w:t>sigma2        10.8663      0.305     35.570      0.000      10.268      11.465</w:t>
        <w:br/>
        <w:t>===================================================================================</w:t>
        <w:br/>
        <w:t>Ljung-Box (L1) (Q):                   0.00   Jarque-Bera (JB):              1156.45</w:t>
        <w:br/>
        <w:t>Prob(Q):                              0.97   Prob(JB):                         0.00</w:t>
        <w:br/>
        <w:t>Heteroskedasticity (H):               0.65   Skew:                             0.02</w:t>
        <w:br/>
        <w:t>Prob(H) (two-sided):                  0.00   Kurtosis:                         8.55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 2013-06-18 - 2020-03-05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1751</w:t>
        <w:br/>
        <w:t>Model:                 ARIMA(0, 1, 0)   Log Likelihood               -4053.548</w:t>
        <w:br/>
        <w:t>Date:                Mon, 20 May 2024   AIC                           8109.096</w:t>
        <w:br/>
        <w:t>Time:                        18:59:15   BIC                           8114.564</w:t>
        <w:br/>
        <w:t>Sample:                             0   HQIC                          8111.117</w:t>
        <w:br/>
        <w:t xml:space="preserve">                               - 1751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6.0179      0.075     79.937      0.000       5.870       6.165</w:t>
        <w:br/>
        <w:t>===================================================================================</w:t>
        <w:br/>
        <w:t>Ljung-Box (L1) (Q):                   0.13   Jarque-Bera (JB):             12119.50</w:t>
        <w:br/>
        <w:t>Prob(Q):                              0.72   Prob(JB):                         0.00</w:t>
        <w:br/>
        <w:t>Heteroskedasticity (H):               0.33   Skew:                             1.22</w:t>
        <w:br/>
        <w:t>Prob(H) (two-sided):                  0.00   Kurtosis:                        15.66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1751</w:t>
        <w:br/>
        <w:t>Model:                 ARIMA(5, 1, 0)   Log Likelihood               -3986.641</w:t>
        <w:br/>
        <w:t>Date:                Mon, 20 May 2024   AIC                           7997.283</w:t>
        <w:br/>
        <w:t>Time:                        18:59:15   BIC                           8062.891</w:t>
        <w:br/>
        <w:t>Sample:                             0   HQIC                          8021.536</w:t>
        <w:br/>
        <w:t xml:space="preserve">                               - 1751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-0.0965      0.046     -2.081      0.037      -0.187      -0.006</w:t>
        <w:br/>
        <w:t>x2            -0.0039      0.003     -1.140      0.254      -0.011       0.003</w:t>
        <w:br/>
        <w:t>x3            -2.3555      1.173     -2.008      0.045      -4.655      -0.056</w:t>
        <w:br/>
        <w:t>x4            -0.0099      0.001    -10.299      0.000      -0.012      -0.008</w:t>
        <w:br/>
        <w:t>x5             4.4355      1.564      2.837      0.005       1.371       7.500</w:t>
        <w:br/>
        <w:t>x6            12.0939      4.013      3.014      0.003       4.229      19.959</w:t>
        <w:br/>
        <w:t>ar.L1         -0.0023      0.016     -0.146      0.884      -0.033       0.029</w:t>
        <w:br/>
        <w:t>ar.L2         -0.0039      0.012     -0.339      0.735      -0.027       0.019</w:t>
        <w:br/>
        <w:t>ar.L3         -0.0033      0.018     -0.188      0.851      -0.038       0.031</w:t>
        <w:br/>
        <w:t>ar.L4         -0.0474      0.013     -3.627      0.000      -0.073      -0.022</w:t>
        <w:br/>
        <w:t>ar.L5         -0.0307      0.017     -1.757      0.079      -0.065       0.004</w:t>
        <w:br/>
        <w:t>sigma2         5.5749      0.096     58.023      0.000       5.387       5.763</w:t>
        <w:br/>
        <w:t>===================================================================================</w:t>
        <w:br/>
        <w:t>Ljung-Box (L1) (Q):                   0.00   Jarque-Bera (JB):             11001.76</w:t>
        <w:br/>
        <w:t>Prob(Q):                              0.96   Prob(JB):                         0.00</w:t>
        <w:br/>
        <w:t>Heteroskedasticity (H):               0.30   Skew:                             1.17</w:t>
        <w:br/>
        <w:t>Prob(H) (two-sided):                  0.00   Kurtosis:                        15.06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China_165 2020-03-05 - 2024-01-18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1009</w:t>
        <w:br/>
        <w:t>Model:                 ARIMA(0, 1, 0)   Log Likelihood               -2422.262</w:t>
        <w:br/>
        <w:t>Date:                Mon, 20 May 2024   AIC                           4846.523</w:t>
        <w:br/>
        <w:t>Time:                        18:59:15   BIC                           4851.439</w:t>
        <w:br/>
        <w:t>Sample:                             0   HQIC                          4848.391</w:t>
        <w:br/>
        <w:t xml:space="preserve">                               - 1009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7.1577      0.128     55.764      0.000       6.906       7.409</w:t>
        <w:br/>
        <w:t>===================================================================================</w:t>
        <w:br/>
        <w:t>Ljung-Box (L1) (Q):                   2.05   Jarque-Bera (JB):              4505.71</w:t>
        <w:br/>
        <w:t>Prob(Q):                              0.15   Prob(JB):                         0.00</w:t>
        <w:br/>
        <w:t>Heteroskedasticity (H):               1.85   Skew:                             0.38</w:t>
        <w:br/>
        <w:t>Prob(H) (two-sided):                  0.00   Kurtosis:                        13.33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1009</w:t>
        <w:br/>
        <w:t>Model:                 ARIMA(5, 1, 0)   Log Likelihood               -2364.146</w:t>
        <w:br/>
        <w:t>Date:                Mon, 20 May 2024   AIC                           4752.292</w:t>
        <w:br/>
        <w:t>Time:                        18:59:15   BIC                           4811.281</w:t>
        <w:br/>
        <w:t>Sample:                             0   HQIC                          4774.703</w:t>
        <w:br/>
        <w:t xml:space="preserve">                               - 1009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-0.0250      0.038     -0.655      0.512      -0.100       0.050</w:t>
        <w:br/>
        <w:t>x2            -0.0007      0.004     -0.161      0.872      -0.009       0.008</w:t>
        <w:br/>
        <w:t>x3            -1.3828      3.552     -0.389      0.697      -8.344       5.579</w:t>
        <w:br/>
        <w:t>x4            -0.0117      0.002     -6.405      0.000      -0.015      -0.008</w:t>
        <w:br/>
        <w:t>x5            -1.6453      1.973     -0.834      0.404      -5.513       2.222</w:t>
        <w:br/>
        <w:t>x6            23.0238      4.227      5.447      0.000      14.740      31.308</w:t>
        <w:br/>
        <w:t>ar.L1          0.0074      0.015      0.506      0.613      -0.021       0.036</w:t>
        <w:br/>
        <w:t>ar.L2         -0.0365      0.025     -1.472      0.141      -0.085       0.012</w:t>
        <w:br/>
        <w:t>ar.L3         -0.0603      0.021     -2.922      0.003      -0.101      -0.020</w:t>
        <w:br/>
        <w:t>ar.L4          0.0356      0.021      1.682      0.093      -0.006       0.077</w:t>
        <w:br/>
        <w:t>ar.L5          0.0729      0.017      4.237      0.000       0.039       0.107</w:t>
        <w:br/>
        <w:t>sigma2         6.3778      0.136     47.056      0.000       6.112       6.643</w:t>
        <w:br/>
        <w:t>===================================================================================</w:t>
        <w:br/>
        <w:t>Ljung-Box (L1) (Q):                   0.01   Jarque-Bera (JB):              5098.88</w:t>
        <w:br/>
        <w:t>Prob(Q):                              0.94   Prob(JB):                         0.00</w:t>
        <w:br/>
        <w:t>Heteroskedasticity (H):               1.83   Skew:                             0.18</w:t>
        <w:br/>
        <w:t>Prob(H) (two-sided):                  0.00   Kurtosis:                        14.01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 2010-01-01 - 2014-09-23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1231</w:t>
        <w:br/>
        <w:t>Model:                 ARIMA(0, 1, 0)   Log Likelihood               -3370.534</w:t>
        <w:br/>
        <w:t>Date:                Mon, 20 May 2024   AIC                           6743.068</w:t>
        <w:br/>
        <w:t>Time:                        18:59:15   BIC                           6748.182</w:t>
        <w:br/>
        <w:t>Sample:                             0   HQIC                          6744.992</w:t>
        <w:br/>
        <w:t xml:space="preserve">                               - 1231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14.0506      0.228     61.623      0.000      13.604      14.497</w:t>
        <w:br/>
        <w:t>===================================================================================</w:t>
        <w:br/>
        <w:t>Ljung-Box (L1) (Q):                   0.06   Jarque-Bera (JB):              5524.09</w:t>
        <w:br/>
        <w:t>Prob(Q):                              0.81   Prob(JB):                         0.00</w:t>
        <w:br/>
        <w:t>Heteroskedasticity (H):               1.12   Skew:                             0.42</w:t>
        <w:br/>
        <w:t>Prob(H) (two-sided):                  0.24   Kurtosis:                        13.35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1231</w:t>
        <w:br/>
        <w:t>Model:                 ARIMA(4, 1, 0)   Log Likelihood               -3305.784</w:t>
        <w:br/>
        <w:t>Date:                Mon, 20 May 2024   AIC                           6633.569</w:t>
        <w:br/>
        <w:t>Time:                        18:59:15   BIC                           6689.831</w:t>
        <w:br/>
        <w:t>Sample:                             0   HQIC                          6654.736</w:t>
        <w:br/>
        <w:t xml:space="preserve">                               - 1231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-0.3832      0.075     -5.083      0.000      -0.531      -0.235</w:t>
        <w:br/>
        <w:t>x2             0.0007      0.001      0.648      0.517      -0.001       0.003</w:t>
        <w:br/>
        <w:t>x3            -0.0102      0.005     -1.913      0.056      -0.021       0.000</w:t>
        <w:br/>
        <w:t>x4            -0.0188      0.003     -5.768      0.000      -0.025      -0.012</w:t>
        <w:br/>
        <w:t>x5            -6.9632      2.162     -3.221      0.001     -11.200      -2.726</w:t>
        <w:br/>
        <w:t>x6            27.7238     18.954      1.463      0.144      -9.425      64.873</w:t>
        <w:br/>
        <w:t>ar.L1         -0.0332      0.022     -1.521      0.128      -0.076       0.010</w:t>
        <w:br/>
        <w:t>ar.L2         -0.0135      0.019     -0.726      0.468      -0.050       0.023</w:t>
        <w:br/>
        <w:t>ar.L3         -0.0741      0.017     -4.262      0.000      -0.108      -0.040</w:t>
        <w:br/>
        <w:t>ar.L4          0.0172      0.016      1.075      0.282      -0.014       0.048</w:t>
        <w:br/>
        <w:t>sigma2        12.6478      0.264     47.859      0.000      12.130      13.166</w:t>
        <w:br/>
        <w:t>===================================================================================</w:t>
        <w:br/>
        <w:t>Ljung-Box (L1) (Q):                   0.00   Jarque-Bera (JB):              3904.04</w:t>
        <w:br/>
        <w:t>Prob(Q):                              0.99   Prob(JB):                         0.00</w:t>
        <w:br/>
        <w:t>Heteroskedasticity (H):               1.26   Skew:                             0.16</w:t>
        <w:br/>
        <w:t>Prob(H) (two-sided):                  0.02   Kurtosis:                        11.72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 2014-09-23 - 2021-04-08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1706</w:t>
        <w:br/>
        <w:t>Model:                 ARIMA(0, 1, 0)   Log Likelihood               -4062.384</w:t>
        <w:br/>
        <w:t>Date:                Mon, 20 May 2024   AIC                           8126.767</w:t>
        <w:br/>
        <w:t>Time:                        18:59:15   BIC                           8132.209</w:t>
        <w:br/>
        <w:t>Sample:                             0   HQIC                          8128.781</w:t>
        <w:br/>
        <w:t xml:space="preserve">                               - 1706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6.8715      0.091     75.206      0.000       6.692       7.051</w:t>
        <w:br/>
        <w:t>===================================================================================</w:t>
        <w:br/>
        <w:t>Ljung-Box (L1) (Q):                  19.13   Jarque-Bera (JB):              9284.37</w:t>
        <w:br/>
        <w:t>Prob(Q):                              0.00   Prob(JB):                         0.00</w:t>
        <w:br/>
        <w:t>Heteroskedasticity (H):               0.68   Skew:                             0.85</w:t>
        <w:br/>
        <w:t>Prob(H) (two-sided):                  0.00   Kurtosis:                        14.30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1706</w:t>
        <w:br/>
        <w:t>Model:                 ARIMA(4, 1, 0)   Log Likelihood               -3957.105</w:t>
        <w:br/>
        <w:t>Date:                Mon, 20 May 2024   AIC                           7936.210</w:t>
        <w:br/>
        <w:t>Time:                        18:59:15   BIC                           7996.064</w:t>
        <w:br/>
        <w:t>Sample:                             0   HQIC                          7958.365</w:t>
        <w:br/>
        <w:t xml:space="preserve">                               - 1706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-0.2483      0.027     -9.086      0.000      -0.302      -0.195</w:t>
        <w:br/>
        <w:t>x2             0.0010      0.001      1.332      0.183      -0.000       0.003</w:t>
        <w:br/>
        <w:t>x3             0.0090      0.003      3.059      0.002       0.003       0.015</w:t>
        <w:br/>
        <w:t>x4            -0.0086      0.001    -10.590      0.000      -0.010      -0.007</w:t>
        <w:br/>
        <w:t>x5             2.8213      1.181      2.388      0.017       0.506       5.137</w:t>
        <w:br/>
        <w:t>x6            15.6916      3.443      4.558      0.000       8.944      22.439</w:t>
        <w:br/>
        <w:t>ar.L1         -0.1487      0.012    -12.062      0.000      -0.173      -0.125</w:t>
        <w:br/>
        <w:t>ar.L2         -0.1459      0.016     -9.047      0.000      -0.177      -0.114</w:t>
        <w:br/>
        <w:t>ar.L3          0.0155      0.014      1.113      0.266      -0.012       0.043</w:t>
        <w:br/>
        <w:t>ar.L4         -0.0279      0.016     -1.792      0.073      -0.058       0.003</w:t>
        <w:br/>
        <w:t>sigma2         6.0794      0.107     56.807      0.000       5.870       6.289</w:t>
        <w:br/>
        <w:t>===================================================================================</w:t>
        <w:br/>
        <w:t>Ljung-Box (L1) (Q):                   0.00   Jarque-Bera (JB):              5075.42</w:t>
        <w:br/>
        <w:t>Prob(Q):                              0.98   Prob(JB):                         0.00</w:t>
        <w:br/>
        <w:t>Heteroskedasticity (H):               0.66   Skew:                             0.69</w:t>
        <w:br/>
        <w:t>Prob(H) (two-sided):                  0.00   Kurtosis:                        11.34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China_169 2021-04-08 - 2024-01-18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724</w:t>
        <w:br/>
        <w:t>Model:                 ARIMA(0, 1, 0)   Log Likelihood               -1666.247</w:t>
        <w:br/>
        <w:t>Date:                Mon, 20 May 2024   AIC                           3334.495</w:t>
        <w:br/>
        <w:t>Time:                        18:59:15   BIC                           3339.078</w:t>
        <w:br/>
        <w:t>Sample:                             0   HQIC                          3336.264</w:t>
        <w:br/>
        <w:t xml:space="preserve">                                - 724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5.8790      0.044    132.859      0.000       5.792       5.966</w:t>
        <w:br/>
        <w:t>===================================================================================</w:t>
        <w:br/>
        <w:t>Ljung-Box (L1) (Q):                  36.03   Jarque-Bera (JB):            275860.57</w:t>
        <w:br/>
        <w:t>Prob(Q):                              0.00   Prob(JB):                         0.00</w:t>
        <w:br/>
        <w:t>Heteroskedasticity (H):               3.18   Skew:                             0.52</w:t>
        <w:br/>
        <w:t>Prob(H) (two-sided):                  0.00   Kurtosis:                        98.69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724</w:t>
        <w:br/>
        <w:t>Model:                 ARIMA(4, 1, 0)   Log Likelihood               -1626.787</w:t>
        <w:br/>
        <w:t>Date:                Mon, 20 May 2024   AIC                           3275.573</w:t>
        <w:br/>
        <w:t>Time:                        18:59:15   BIC                           3325.991</w:t>
        <w:br/>
        <w:t>Sample:                             0   HQIC                          3295.034</w:t>
        <w:br/>
        <w:t xml:space="preserve">                                - 724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-0.0036      0.052     -0.070      0.944      -0.105       0.098</w:t>
        <w:br/>
        <w:t>x2            -0.0004      0.001     -0.655      0.513      -0.002       0.001</w:t>
        <w:br/>
        <w:t>x3             0.0107      0.008      1.358      0.175      -0.005       0.026</w:t>
        <w:br/>
        <w:t>x4            -0.0051      0.003     -1.790      0.073      -0.011       0.000</w:t>
        <w:br/>
        <w:t>x5            -5.4820      3.234     -1.695      0.090     -11.820       0.856</w:t>
        <w:br/>
        <w:t>x6            20.2684      5.928      3.419      0.001       8.649      31.887</w:t>
        <w:br/>
        <w:t>ar.L1         -0.2688      0.018    -15.117      0.000      -0.304      -0.234</w:t>
        <w:br/>
        <w:t>ar.L2         -0.0965      0.029     -3.320      0.001      -0.153      -0.040</w:t>
        <w:br/>
        <w:t>ar.L3          0.0146      0.041      0.357      0.721      -0.066       0.095</w:t>
        <w:br/>
        <w:t>ar.L4          0.0681      0.041      1.644      0.100      -0.013       0.149</w:t>
        <w:br/>
        <w:t>sigma2         5.2548      0.128     41.161      0.000       5.005       5.505</w:t>
        <w:br/>
        <w:t>===================================================================================</w:t>
        <w:br/>
        <w:t>Ljung-Box (L1) (Q):                   0.00   Jarque-Bera (JB):            142425.95</w:t>
        <w:br/>
        <w:t>Prob(Q):                              0.99   Prob(JB):                         0.00</w:t>
        <w:br/>
        <w:t>Heteroskedasticity (H):               3.11   Skew:                             2.32</w:t>
        <w:br/>
        <w:t>Prob(H) (two-sided):                  0.00   Kurtosis:                        71.60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 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-2236.317</w:t>
        <w:br/>
        <w:t>Date:                Mon, 20 May 2024   AIC                           4474.634</w:t>
        <w:br/>
        <w:t>Time:                        18:59:15   BIC                           4479.075</w:t>
        <w:br/>
        <w:t>Sample:                             0   HQIC                          4476.359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73.3723      1.748     41.970      0.000      69.946      76.799</w:t>
        <w:br/>
        <w:t>===================================================================================</w:t>
        <w:br/>
        <w:t>Ljung-Box (L1) (Q):                   0.63   Jarque-Bera (JB):              2359.98</w:t>
        <w:br/>
        <w:t>Prob(Q):                              0.43   Prob(JB):                         0.00</w:t>
        <w:br/>
        <w:t>Heteroskedasticity (H):               1.79   Skew:                            -0.90</w:t>
        <w:br/>
        <w:t>Prob(H) (two-sided):                  0.00   Kurtosis:                        12.33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ARIMA(2, 1, 0)   Log Likelihood               -2185.483</w:t>
        <w:br/>
        <w:t>Date:                Mon, 20 May 2024   AIC                           4390.966</w:t>
        <w:br/>
        <w:t>Time:                        18:59:15   BIC                           4435.376</w:t>
        <w:br/>
        <w:t>Sample:                             0   HQIC                          4408.220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-1.2992      0.214     -6.081      0.000      -1.718      -0.880</w:t>
        <w:br/>
        <w:t>x2             0.0022      0.003      0.685      0.493      -0.004       0.008</w:t>
        <w:br/>
        <w:t>x3            -0.0092      0.016     -0.562      0.574      -0.041       0.023</w:t>
        <w:br/>
        <w:t>x4            -2.8396      4.058     -0.700      0.484     -10.794       5.114</w:t>
        <w:br/>
        <w:t>x5            -0.0256      0.009     -2.900      0.004      -0.043      -0.008</w:t>
        <w:br/>
        <w:t>x6           -17.2434      5.632     -3.062      0.002     -28.282      -6.204</w:t>
        <w:br/>
        <w:t>x7           109.5739     53.690      2.041      0.041       4.344     214.804</w:t>
        <w:br/>
        <w:t>ar.L1         -0.0218      0.027     -0.794      0.427      -0.076       0.032</w:t>
        <w:br/>
        <w:t>ar.L2         -0.0744      0.027     -2.772      0.006      -0.127      -0.022</w:t>
        <w:br/>
        <w:t>sigma2        62.3829      1.676     37.231      0.000      59.099      65.667</w:t>
        <w:br/>
        <w:t>===================================================================================</w:t>
        <w:br/>
        <w:t>Ljung-Box (L1) (Q):                   0.03   Jarque-Bera (JB):              3068.10</w:t>
        <w:br/>
        <w:t>Prob(Q):                              0.86   Prob(JB):                         0.00</w:t>
        <w:br/>
        <w:t>Heteroskedasticity (H):               1.80   Skew:                            -1.09</w:t>
        <w:br/>
        <w:t>Prob(H) (two-sided):                  0.00   Kurtosis:                        13.61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 2012-05-31 - 2014-09-23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ARIMA(0, 1, 0)   Log Likelihood               -1839.459</w:t>
        <w:br/>
        <w:t>Date:                Mon, 20 May 2024   AIC                           3680.918</w:t>
        <w:br/>
        <w:t>Time:                        18:59:15   BIC                           3685.317</w:t>
        <w:br/>
        <w:t>Sample:                             0   HQIC                          3682.630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26.6676      0.698     38.211      0.000      25.300      28.035</w:t>
        <w:br/>
        <w:t>===================================================================================</w:t>
        <w:br/>
        <w:t>Ljung-Box (L1) (Q):                   0.00   Jarque-Bera (JB):              1507.76</w:t>
        <w:br/>
        <w:t>Prob(Q):                              0.96   Prob(JB):                         0.00</w:t>
        <w:br/>
        <w:t>Heteroskedasticity (H):               0.09   Skew:                            -0.17</w:t>
        <w:br/>
        <w:t>Prob(H) (two-sided):                  0.00   Kurtosis:                        10.75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ARIMA(2, 1, 0)   Log Likelihood               -1806.920</w:t>
        <w:br/>
        <w:t>Date:                Mon, 20 May 2024   AIC                           3633.840</w:t>
        <w:br/>
        <w:t>Time:                        18:59:15   BIC                           3677.826</w:t>
        <w:br/>
        <w:t>Sample:                             0   HQIC                          3650.962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-0.6685      0.154     -4.346      0.000      -0.970      -0.367</w:t>
        <w:br/>
        <w:t>x2             0.0031      0.002      1.378      0.168      -0.001       0.007</w:t>
        <w:br/>
        <w:t>x3             0.0156      0.011      1.415      0.157      -0.006       0.037</w:t>
        <w:br/>
        <w:t>x4            -5.2781      3.017     -1.749      0.080     -11.192       0.635</w:t>
        <w:br/>
        <w:t>x5            -0.0374      0.007     -5.180      0.000      -0.052      -0.023</w:t>
        <w:br/>
        <w:t>x6           -14.3367      5.836     -2.457      0.014     -25.775      -2.898</w:t>
        <w:br/>
        <w:t>x7           114.0994     35.977      3.171      0.002      43.586     184.613</w:t>
        <w:br/>
        <w:t>ar.L1         -0.0092      0.035     -0.267      0.790      -0.077       0.058</w:t>
        <w:br/>
        <w:t>ar.L2          0.0374      0.039      0.952      0.341      -0.040       0.114</w:t>
        <w:br/>
        <w:t>sigma2        23.9393      0.768     31.166      0.000      22.434      25.445</w:t>
        <w:br/>
        <w:t>===================================================================================</w:t>
        <w:br/>
        <w:t>Ljung-Box (L1) (Q):                   0.02   Jarque-Bera (JB):              1661.81</w:t>
        <w:br/>
        <w:t>Prob(Q):                              0.90   Prob(JB):                         0.00</w:t>
        <w:br/>
        <w:t>Heteroskedasticity (H):               0.12   Skew:                            -0.41</w:t>
        <w:br/>
        <w:t>Prob(H) (two-sided):                  0.00   Kurtosis:                        11.11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 2014-09-23 - 2020-04-10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1447</w:t>
        <w:br/>
        <w:t>Model:                 ARIMA(0, 1, 0)   Log Likelihood               -4059.889</w:t>
        <w:br/>
        <w:t>Date:                Mon, 20 May 2024   AIC                           8121.779</w:t>
        <w:br/>
        <w:t>Time:                        18:59:15   BIC                           8127.055</w:t>
        <w:br/>
        <w:t>Sample:                             0   HQIC                          8123.748</w:t>
        <w:br/>
        <w:t xml:space="preserve">                               - 1447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16.0781      0.095    169.284      0.000      15.892      16.264</w:t>
        <w:br/>
        <w:t>===================================================================================</w:t>
        <w:br/>
        <w:t>Ljung-Box (L1) (Q):                  43.19   Jarque-Bera (JB):            359815.50</w:t>
        <w:br/>
        <w:t>Prob(Q):                              0.00   Prob(JB):                         0.00</w:t>
        <w:br/>
        <w:t>Heteroskedasticity (H):               3.34   Skew:                             0.63</w:t>
        <w:br/>
        <w:t>Prob(H) (two-sided):                  0.00   Kurtosis:                        80.27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1447</w:t>
        <w:br/>
        <w:t>Model:                 ARIMA(2, 1, 0)   Log Likelihood               -3984.196</w:t>
        <w:br/>
        <w:t>Date:                Mon, 20 May 2024   AIC                           7988.393</w:t>
        <w:br/>
        <w:t>Time:                        18:59:15   BIC                           8041.158</w:t>
        <w:br/>
        <w:t>Sample:                             0   HQIC                          8008.086</w:t>
        <w:br/>
        <w:t xml:space="preserve">                               - 1447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-0.3160      0.066     -4.796      0.000      -0.445      -0.187</w:t>
        <w:br/>
        <w:t>x2            -0.0010      0.001     -0.729      0.466      -0.004       0.002</w:t>
        <w:br/>
        <w:t>x3             0.0111      0.006      2.000      0.045       0.000       0.022</w:t>
        <w:br/>
        <w:t>x4             9.1422      3.289      2.779      0.005       2.695      15.589</w:t>
        <w:br/>
        <w:t>x5            -0.0079      0.002     -3.438      0.001      -0.012      -0.003</w:t>
        <w:br/>
        <w:t>x6            -0.2567      2.396     -0.107      0.915      -4.952       4.439</w:t>
        <w:br/>
        <w:t>x7            41.7187      6.244      6.682      0.000      29.481      53.956</w:t>
        <w:br/>
        <w:t>ar.L1          0.1927      0.009     21.461      0.000       0.175       0.210</w:t>
        <w:br/>
        <w:t>ar.L2         -0.1036      0.018     -5.613      0.000      -0.140      -0.067</w:t>
        <w:br/>
        <w:t>sigma2        14.4791      0.175     82.585      0.000      14.135      14.823</w:t>
        <w:br/>
        <w:t>===================================================================================</w:t>
        <w:br/>
        <w:t>Ljung-Box (L1) (Q):                   0.02   Jarque-Bera (JB):            247439.54</w:t>
        <w:br/>
        <w:t>Prob(Q):                              0.88   Prob(JB):                         0.00</w:t>
        <w:br/>
        <w:t>Heteroskedasticity (H):               3.26   Skew:                             0.26</w:t>
        <w:br/>
        <w:t>Prob(H) (two-sided):                  0.00   Kurtosis:                        67.08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China_203 2020-04-10 - 2024-01-18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983</w:t>
        <w:br/>
        <w:t>Model:                 ARIMA(0, 1, 0)   Log Likelihood               -2776.024</w:t>
        <w:br/>
        <w:t>Date:                Mon, 20 May 2024   AIC                           5554.049</w:t>
        <w:br/>
        <w:t>Time:                        18:59:15   BIC                           5558.939</w:t>
        <w:br/>
        <w:t>Sample:                             0   HQIC                          5555.909</w:t>
        <w:br/>
        <w:t xml:space="preserve">                                - 983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16.7088      0.122    136.499      0.000      16.469      16.949</w:t>
        <w:br/>
        <w:t>===================================================================================</w:t>
        <w:br/>
        <w:t>Ljung-Box (L1) (Q):                  42.33   Jarque-Bera (JB):            225776.29</w:t>
        <w:br/>
        <w:t>Prob(Q):                              0.00   Prob(JB):                         0.00</w:t>
        <w:br/>
        <w:t>Heteroskedasticity (H):               0.31   Skew:                             2.56</w:t>
        <w:br/>
        <w:t>Prob(H) (two-sided):                  0.00   Kurtosis:                        77.11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983</w:t>
        <w:br/>
        <w:t>Model:                 ARIMA(2, 1, 0)   Log Likelihood               -2737.230</w:t>
        <w:br/>
        <w:t>Date:                Mon, 20 May 2024   AIC                           5494.461</w:t>
        <w:br/>
        <w:t>Time:                        18:59:15   BIC                           5543.357</w:t>
        <w:br/>
        <w:t>Sample:                             0   HQIC                          5513.061</w:t>
        <w:br/>
        <w:t xml:space="preserve">                                - 983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-0.0029      0.090     -0.032      0.974      -0.180       0.174</w:t>
        <w:br/>
        <w:t>x2            -0.0011      0.001     -1.522      0.128      -0.003       0.000</w:t>
        <w:br/>
        <w:t>x3             0.0094      0.008      1.118      0.264      -0.007       0.026</w:t>
        <w:br/>
        <w:t>x4            -7.7759      4.545     -1.711      0.087     -16.684       1.132</w:t>
        <w:br/>
        <w:t>x5            -0.0034      0.003     -1.314      0.189      -0.008       0.002</w:t>
        <w:br/>
        <w:t>x6           -11.2043      4.923     -2.276      0.023     -20.854      -1.555</w:t>
        <w:br/>
        <w:t>x7            23.3728      9.054      2.581      0.010       5.627      41.118</w:t>
        <w:br/>
        <w:t>ar.L1         -0.2429      0.011    -22.119      0.000      -0.264      -0.221</w:t>
        <w:br/>
        <w:t>ar.L2         -0.0673      0.028     -2.390      0.017      -0.122      -0.012</w:t>
        <w:br/>
        <w:t>sigma2        15.7629      0.173     91.334      0.000      15.425      16.101</w:t>
        <w:br/>
        <w:t>===================================================================================</w:t>
        <w:br/>
        <w:t>Ljung-Box (L1) (Q):                   0.01   Jarque-Bera (JB):            199583.69</w:t>
        <w:br/>
        <w:t>Prob(Q):                              0.94   Prob(JB):                         0.00</w:t>
        <w:br/>
        <w:t>Heteroskedasticity (H):               0.39   Skew:                             3.49</w:t>
        <w:br/>
        <w:t>Prob(H) (two-sided):                  0.00   Kurtosis:                        72.49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 2010-01-01 - 2012-04-04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587</w:t>
        <w:br/>
        <w:t>Model:                 ARIMA(0, 1, 0)   Log Likelihood               -1673.599</w:t>
        <w:br/>
        <w:t>Date:                Mon, 20 May 2024   AIC                           3349.199</w:t>
        <w:br/>
        <w:t>Time:                        18:59:15   BIC                           3353.572</w:t>
        <w:br/>
        <w:t>Sample:                             0   HQIC                          3350.903</w:t>
        <w:br/>
        <w:t xml:space="preserve">                                - 587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17.7088      0.384     46.074      0.000      16.956      18.462</w:t>
        <w:br/>
        <w:t>===================================================================================</w:t>
        <w:br/>
        <w:t>Ljung-Box (L1) (Q):                   0.44   Jarque-Bera (JB):              3831.49</w:t>
        <w:br/>
        <w:t>Prob(Q):                              0.51   Prob(JB):                         0.00</w:t>
        <w:br/>
        <w:t>Heteroskedasticity (H):               3.11   Skew:                             0.66</w:t>
        <w:br/>
        <w:t>Prob(H) (two-sided):                  0.00   Kurtosis:                        15.46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587</w:t>
        <w:br/>
        <w:t>Model:                 ARIMA(4, 1, 0)   Log Likelihood               -1660.989</w:t>
        <w:br/>
        <w:t>Date:                Mon, 20 May 2024   AIC                           3341.977</w:t>
        <w:br/>
        <w:t>Time:                        18:59:15   BIC                           3385.711</w:t>
        <w:br/>
        <w:t>Sample:                             0   HQIC                          3359.020</w:t>
        <w:br/>
        <w:t xml:space="preserve">                                - 587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-0.1782      0.121     -1.473      0.141      -0.415       0.059</w:t>
        <w:br/>
        <w:t>x2          -2.22e-05      0.002     -0.011      0.991      -0.004       0.004</w:t>
        <w:br/>
        <w:t>x3            -0.0246      0.007     -3.730      0.000      -0.038      -0.012</w:t>
        <w:br/>
        <w:t>x4            -2.4366      3.180     -0.766      0.444      -8.669       3.796</w:t>
        <w:br/>
        <w:t>x5             8.0874     26.840      0.301      0.763     -44.518      60.693</w:t>
        <w:br/>
        <w:t>ar.L1         -0.0290      0.029     -0.986      0.324      -0.087       0.029</w:t>
        <w:br/>
        <w:t>ar.L2          0.0927      0.029      3.216      0.001       0.036       0.149</w:t>
        <w:br/>
        <w:t>ar.L3         -0.0718      0.021     -3.392      0.001      -0.113      -0.030</w:t>
        <w:br/>
        <w:t>ar.L4         -0.1153      0.026     -4.458      0.000      -0.166      -0.065</w:t>
        <w:br/>
        <w:t>sigma2        16.9571      0.546     31.038      0.000      15.886      18.028</w:t>
        <w:br/>
        <w:t>===================================================================================</w:t>
        <w:br/>
        <w:t>Ljung-Box (L1) (Q):                   0.00   Jarque-Bera (JB):              2491.92</w:t>
        <w:br/>
        <w:t>Prob(Q):                              0.94   Prob(JB):                         0.00</w:t>
        <w:br/>
        <w:t>Heteroskedasticity (H):               3.04   Skew:                             0.48</w:t>
        <w:br/>
        <w:t>Prob(H) (two-sided):                  0.00   Kurtosis:                        13.06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 2012-04-04 - 2021-10-08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2481</w:t>
        <w:br/>
        <w:t>Model:                 ARIMA(0, 1, 0)   Log Likelihood               -5473.170</w:t>
        <w:br/>
        <w:t>Date:                Mon, 20 May 2024   AIC                          10948.341</w:t>
        <w:br/>
        <w:t>Time:                        18:59:15   BIC                          10954.157</w:t>
        <w:br/>
        <w:t>Sample:                             0   HQIC                         10950.453</w:t>
        <w:br/>
        <w:t xml:space="preserve">                               - 2481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4.8354      0.048    100.524      0.000       4.741       4.930</w:t>
        <w:br/>
        <w:t>===================================================================================</w:t>
        <w:br/>
        <w:t>Ljung-Box (L1) (Q):                   5.30   Jarque-Bera (JB):             21822.26</w:t>
        <w:br/>
        <w:t>Prob(Q):                              0.02   Prob(JB):                         0.00</w:t>
        <w:br/>
        <w:t>Heteroskedasticity (H):               0.33   Skew:                             1.14</w:t>
        <w:br/>
        <w:t>Prob(H) (two-sided):                  0.00   Kurtosis:                        17.35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2481</w:t>
        <w:br/>
        <w:t>Model:                 ARIMA(4, 1, 0)   Log Likelihood               -5444.804</w:t>
        <w:br/>
        <w:t>Date:                Mon, 20 May 2024   AIC                          10909.607</w:t>
        <w:br/>
        <w:t>Time:                        18:59:15   BIC                          10967.767</w:t>
        <w:br/>
        <w:t>Sample:                             0   HQIC                         10930.731</w:t>
        <w:br/>
        <w:t xml:space="preserve">                               - 2481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-0.1346      0.028     -4.785      0.000      -0.190      -0.079</w:t>
        <w:br/>
        <w:t>x2            -0.0003      0.000     -0.618      0.537      -0.001       0.001</w:t>
        <w:br/>
        <w:t>x3            -0.0020      0.002     -0.893      0.372      -0.006       0.002</w:t>
        <w:br/>
        <w:t>x4             3.0364      1.061      2.862      0.004       0.957       5.116</w:t>
        <w:br/>
        <w:t>x5            10.3749      2.926      3.546      0.000       4.641      16.109</w:t>
        <w:br/>
        <w:t>ar.L1          0.0328      0.011      3.122      0.002       0.012       0.053</w:t>
        <w:br/>
        <w:t>ar.L2          0.0625      0.009      7.117      0.000       0.045       0.080</w:t>
        <w:br/>
        <w:t>ar.L3         -0.0130      0.012     -1.043      0.297      -0.038       0.011</w:t>
        <w:br/>
        <w:t>ar.L4         -0.0340      0.010     -3.407      0.001      -0.053      -0.014</w:t>
        <w:br/>
        <w:t>sigma2         4.7277      0.062     76.706      0.000       4.607       4.848</w:t>
        <w:br/>
        <w:t>===================================================================================</w:t>
        <w:br/>
        <w:t>Ljung-Box (L1) (Q):                   0.00   Jarque-Bera (JB):             17255.15</w:t>
        <w:br/>
        <w:t>Prob(Q):                              0.95   Prob(JB):                         0.00</w:t>
        <w:br/>
        <w:t>Heteroskedasticity (H):               0.33   Skew:                             0.95</w:t>
        <w:br/>
        <w:t>Prob(H) (two-sided):                  0.00   Kurtosis:                        15.78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China_209 2021-10-08 - 2024-01-18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593</w:t>
        <w:br/>
        <w:t>Model:                 ARIMA(0, 1, 0)   Log Likelihood               -1420.342</w:t>
        <w:br/>
        <w:t>Date:                Mon, 20 May 2024   AIC                           2842.685</w:t>
        <w:br/>
        <w:t>Time:                        18:59:15   BIC                           2847.068</w:t>
        <w:br/>
        <w:t>Sample:                             0   HQIC                          2844.392</w:t>
        <w:br/>
        <w:t xml:space="preserve">                                - 593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7.1034      0.068    103.827      0.000       6.969       7.237</w:t>
        <w:br/>
        <w:t>===================================================================================</w:t>
        <w:br/>
        <w:t>Ljung-Box (L1) (Q):                   0.02   Jarque-Bera (JB):            125037.13</w:t>
        <w:br/>
        <w:t>Prob(Q):                              0.88   Prob(JB):                         0.00</w:t>
        <w:br/>
        <w:t>Heteroskedasticity (H):               1.16   Skew:                            -2.70</w:t>
        <w:br/>
        <w:t>Prob(H) (two-sided):                  0.31   Kurtosis:                        73.99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593</w:t>
        <w:br/>
        <w:t>Model:                 ARIMA(4, 1, 0)   Log Likelihood               -1413.024</w:t>
        <w:br/>
        <w:t>Date:                Mon, 20 May 2024   AIC                           2846.048</w:t>
        <w:br/>
        <w:t>Time:                        18:59:15   BIC                           2889.883</w:t>
        <w:br/>
        <w:t>Sample:                             0   HQIC                          2863.122</w:t>
        <w:br/>
        <w:t xml:space="preserve">                                - 593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0.1078      0.082      1.307      0.191      -0.054       0.269</w:t>
        <w:br/>
        <w:t>x2             0.0001      0.000      0.295      0.768      -0.001       0.001</w:t>
        <w:br/>
        <w:t>x3            -0.0047      0.009     -0.507      0.612      -0.023       0.013</w:t>
        <w:br/>
        <w:t>x4             7.0791      4.794      1.477      0.140      -2.318      16.476</w:t>
        <w:br/>
        <w:t>x5             9.0949      7.458      1.219      0.223      -5.523      23.713</w:t>
        <w:br/>
        <w:t>ar.L1         -0.0144      0.107     -0.134      0.893      -0.224       0.195</w:t>
        <w:br/>
        <w:t>ar.L2          0.0162      0.135      0.120      0.904      -0.247       0.280</w:t>
        <w:br/>
        <w:t>ar.L3          0.0158      0.154      0.103      0.918      -0.287       0.318</w:t>
        <w:br/>
        <w:t>ar.L4         -0.0121      0.045     -0.272      0.786      -0.100       0.075</w:t>
        <w:br/>
        <w:t>sigma2         6.9308      0.140     49.557      0.000       6.657       7.205</w:t>
        <w:br/>
        <w:t>===================================================================================</w:t>
        <w:br/>
        <w:t>Ljung-Box (L1) (Q):                   0.00   Jarque-Bera (JB):            112029.47</w:t>
        <w:br/>
        <w:t>Prob(Q):                              0.97   Prob(JB):                         0.00</w:t>
        <w:br/>
        <w:t>Heteroskedasticity (H):               1.24   Skew:                            -2.81</w:t>
        <w:br/>
        <w:t>Prob(H) (two-sided):                  0.14   Kurtosis:                        70.16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 2010-01-01 - 2014-01-16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1053</w:t>
        <w:br/>
        <w:t>Model:                 ARIMA(0, 1, 0)   Log Likelihood               -2626.845</w:t>
        <w:br/>
        <w:t>Date:                Mon, 20 May 2024   AIC                           5255.689</w:t>
        <w:br/>
        <w:t>Time:                        18:59:15   BIC                           5260.648</w:t>
        <w:br/>
        <w:t>Sample:                             0   HQIC                          5257.569</w:t>
        <w:br/>
        <w:t xml:space="preserve">                               - 1053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8.6376      0.119     72.507      0.000       8.404       8.871</w:t>
        <w:br/>
        <w:t>===================================================================================</w:t>
        <w:br/>
        <w:t>Ljung-Box (L1) (Q):                   0.03   Jarque-Bera (JB):             14187.58</w:t>
        <w:br/>
        <w:t>Prob(Q):                              0.86   Prob(JB):                         0.00</w:t>
        <w:br/>
        <w:t>Heteroskedasticity (H):               0.73   Skew:                             0.20</w:t>
        <w:br/>
        <w:t>Prob(H) (two-sided):                  0.00   Kurtosis:                        20.99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1053</w:t>
        <w:br/>
        <w:t>Model:                 ARIMA(2, 1, 0)   Log Likelihood               -2603.894</w:t>
        <w:br/>
        <w:t>Date:                Mon, 20 May 2024   AIC                           5223.787</w:t>
        <w:br/>
        <w:t>Time:                        18:59:15   BIC                           5263.455</w:t>
        <w:br/>
        <w:t>Sample:                             0   HQIC                          5238.826</w:t>
        <w:br/>
        <w:t xml:space="preserve">                               - 1053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-0.3026      0.053     -5.669      0.000      -0.407      -0.198</w:t>
        <w:br/>
        <w:t>x2             0.0005      0.001      0.431      0.667      -0.002       0.003</w:t>
        <w:br/>
        <w:t>x3            -0.8669      1.206     -0.719      0.472      -3.231       1.497</w:t>
        <w:br/>
        <w:t>x4            -3.2059      1.882     -1.703      0.088      -6.895       0.483</w:t>
        <w:br/>
        <w:t>x5            40.5366     15.309      2.648      0.008      10.531      70.542</w:t>
        <w:br/>
        <w:t>ar.L1         -0.0388      0.023     -1.710      0.087      -0.083       0.006</w:t>
        <w:br/>
        <w:t>ar.L2          0.0309      0.024      1.292      0.196      -0.016       0.078</w:t>
        <w:br/>
        <w:t>sigma2         8.2699      0.123     67.197      0.000       8.029       8.511</w:t>
        <w:br/>
        <w:t>===================================================================================</w:t>
        <w:br/>
        <w:t>Ljung-Box (L1) (Q):                   0.00   Jarque-Bera (JB):             15279.50</w:t>
        <w:br/>
        <w:t>Prob(Q):                              0.96   Prob(JB):                         0.00</w:t>
        <w:br/>
        <w:t>Heteroskedasticity (H):               0.79   Skew:                             0.12</w:t>
        <w:br/>
        <w:t>Prob(H) (two-sided):                  0.02   Kurtosis:                        21.67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 2014-01-16 - 2020-03-05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1599</w:t>
        <w:br/>
        <w:t>Model:                 ARIMA(0, 1, 0)   Log Likelihood               -4088.678</w:t>
        <w:br/>
        <w:t>Date:                Mon, 20 May 2024   AIC                           8179.356</w:t>
        <w:br/>
        <w:t>Time:                        18:59:15   BIC                           8184.733</w:t>
        <w:br/>
        <w:t>Sample:                             0   HQIC                          8181.353</w:t>
        <w:br/>
        <w:t xml:space="preserve">                               - 1599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9.7705      0.041    240.934      0.000       9.691       9.850</w:t>
        <w:br/>
        <w:t>===================================================================================</w:t>
        <w:br/>
        <w:t>Ljung-Box (L1) (Q):                   8.32   Jarque-Bera (JB):           1376736.18</w:t>
        <w:br/>
        <w:t>Prob(Q):                              0.00   Prob(JB):                         0.00</w:t>
        <w:br/>
        <w:t>Heteroskedasticity (H):               1.73   Skew:                            -6.84</w:t>
        <w:br/>
        <w:t>Prob(H) (two-sided):                  0.00   Kurtosis:                       146.14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1599</w:t>
        <w:br/>
        <w:t>Model:                 ARIMA(2, 1, 0)   Log Likelihood               -4068.079</w:t>
        <w:br/>
        <w:t>Date:                Mon, 20 May 2024   AIC                           8152.158</w:t>
        <w:br/>
        <w:t>Time:                        18:59:15   BIC                           8195.170</w:t>
        <w:br/>
        <w:t>Sample:                             0   HQIC                          8168.131</w:t>
        <w:br/>
        <w:t xml:space="preserve">                               - 1599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-0.2258      0.076     -2.958      0.003      -0.375      -0.076</w:t>
        <w:br/>
        <w:t>x2             0.0001      0.001      0.103      0.918      -0.002       0.002</w:t>
        <w:br/>
        <w:t>x3            -3.9439      2.991     -1.318      0.187      -9.807       1.919</w:t>
        <w:br/>
        <w:t>x4            -1.4730      1.910     -0.771      0.441      -5.217       2.271</w:t>
        <w:br/>
        <w:t>x5            21.3439      5.706      3.741      0.000      10.161      32.527</w:t>
        <w:br/>
        <w:t>ar.L1          0.0640      0.021      3.030      0.002       0.023       0.105</w:t>
        <w:br/>
        <w:t>ar.L2          0.0084      0.027      0.307      0.759      -0.045       0.062</w:t>
        <w:br/>
        <w:t>sigma2         9.5188      0.062    153.795      0.000       9.397       9.640</w:t>
        <w:br/>
        <w:t>===================================================================================</w:t>
        <w:br/>
        <w:t>Ljung-Box (L1) (Q):                   0.00   Jarque-Bera (JB):           1450801.47</w:t>
        <w:br/>
        <w:t>Prob(Q):                              0.99   Prob(JB):                         0.00</w:t>
        <w:br/>
        <w:t>Heteroskedasticity (H):               1.74   Skew:                            -7.03</w:t>
        <w:br/>
        <w:t>Prob(H) (two-sided):                  0.00   Kurtosis:                       149.94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China_213 2020-03-05 - 2023-04-17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811</w:t>
        <w:br/>
        <w:t>Model:                 ARIMA(0, 1, 0)   Log Likelihood               -2116.686</w:t>
        <w:br/>
        <w:t>Date:                Mon, 20 May 2024   AIC                           4235.372</w:t>
        <w:br/>
        <w:t>Time:                        18:59:15   BIC                           4240.069</w:t>
        <w:br/>
        <w:t>Sample:                             0   HQIC                          4237.175</w:t>
        <w:br/>
        <w:t xml:space="preserve">                                - 811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10.8972      0.103    106.067      0.000      10.696      11.099</w:t>
        <w:br/>
        <w:t>===================================================================================</w:t>
        <w:br/>
        <w:t>Ljung-Box (L1) (Q):                  15.18   Jarque-Bera (JB):             97682.15</w:t>
        <w:br/>
        <w:t>Prob(Q):                              0.00   Prob(JB):                         0.00</w:t>
        <w:br/>
        <w:t>Heteroskedasticity (H):               0.36   Skew:                             2.90</w:t>
        <w:br/>
        <w:t>Prob(H) (two-sided):                  0.00   Kurtosis:                        56.48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811</w:t>
        <w:br/>
        <w:t>Model:                 ARIMA(2, 1, 0)   Log Likelihood               -2091.428</w:t>
        <w:br/>
        <w:t>Date:                Mon, 20 May 2024   AIC                           4198.856</w:t>
        <w:br/>
        <w:t>Time:                        18:59:15   BIC                           4236.432</w:t>
        <w:br/>
        <w:t>Sample:                             0   HQIC                          4213.282</w:t>
        <w:br/>
        <w:t xml:space="preserve">                                - 811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-0.1394      0.052     -2.679      0.007      -0.241      -0.037</w:t>
        <w:br/>
        <w:t>x2            -0.0002      0.001     -0.215      0.830      -0.002       0.002</w:t>
        <w:br/>
        <w:t>x3            -0.5626      3.730     -0.151      0.880      -7.873       6.748</w:t>
        <w:br/>
        <w:t>x4            -1.8928      3.497     -0.541      0.588      -8.747       4.961</w:t>
        <w:br/>
        <w:t>x5            11.9940      4.697      2.554      0.011       2.788      21.200</w:t>
        <w:br/>
        <w:t>ar.L1         -0.1674      0.016    -10.327      0.000      -0.199      -0.136</w:t>
        <w:br/>
        <w:t>ar.L2         -0.1701      0.014    -12.560      0.000      -0.197      -0.144</w:t>
        <w:br/>
        <w:t>sigma2        10.2386      0.143     71.681      0.000       9.959      10.519</w:t>
        <w:br/>
        <w:t>===================================================================================</w:t>
        <w:br/>
        <w:t>Ljung-Box (L1) (Q):                   0.15   Jarque-Bera (JB):             76125.00</w:t>
        <w:br/>
        <w:t>Prob(Q):                              0.70   Prob(JB):                         0.00</w:t>
        <w:br/>
        <w:t>Heteroskedasticity (H):               0.35   Skew:                             3.11</w:t>
        <w:br/>
        <w:t>Prob(H) (two-sided):                  0.00   Kurtosis:                        50.08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 2010-01-01 - 2018-03-01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2128</w:t>
        <w:br/>
        <w:t>Model:                 ARIMA(0, 1, 0)   Log Likelihood               -6969.653</w:t>
        <w:br/>
        <w:t>Date:                Mon, 20 May 2024   AIC                          13941.306</w:t>
        <w:br/>
        <w:t>Time:                        18:59:15   BIC                          13946.968</w:t>
        <w:br/>
        <w:t>Sample:                             0   HQIC                         13943.379</w:t>
        <w:br/>
        <w:t xml:space="preserve">                               - 2128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41.0851      0.524     78.402      0.000      40.058      42.112</w:t>
        <w:br/>
        <w:t>===================================================================================</w:t>
        <w:br/>
        <w:t>Ljung-Box (L1) (Q):                  11.24   Jarque-Bera (JB):              8100.25</w:t>
        <w:br/>
        <w:t>Prob(Q):                              0.00   Prob(JB):                         0.00</w:t>
        <w:br/>
        <w:t>Heteroskedasticity (H):               0.13   Skew:                            -0.06</w:t>
        <w:br/>
        <w:t>Prob(H) (two-sided):                  0.00   Kurtosis:                        12.56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2128</w:t>
        <w:br/>
        <w:t>Model:                 ARIMA(3, 1, 0)   Log Likelihood               -6845.620</w:t>
        <w:br/>
        <w:t>Date:                Mon, 20 May 2024   AIC                          13713.240</w:t>
        <w:br/>
        <w:t>Time:                        18:59:15   BIC                          13775.527</w:t>
        <w:br/>
        <w:t>Sample:                             0   HQIC                         13736.039</w:t>
        <w:br/>
        <w:t xml:space="preserve">                               - 2128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-0.9887      0.100     -9.913      0.000      -1.184      -0.793</w:t>
        <w:br/>
        <w:t>x2             0.0028      0.001      1.922      0.055   -5.49e-05       0.006</w:t>
        <w:br/>
        <w:t>x3          1.661e-05      0.007      0.003      0.998      -0.013       0.013</w:t>
        <w:br/>
        <w:t>x4            -4.9138      1.835     -2.678      0.007      -8.510      -1.318</w:t>
        <w:br/>
        <w:t>x5            -0.0183      0.003     -6.299      0.000      -0.024      -0.013</w:t>
        <w:br/>
        <w:t>x6           -15.9532      2.391     -6.673      0.000     -20.639     -11.267</w:t>
        <w:br/>
        <w:t>x7            67.1107     15.590      4.305      0.000      36.555      97.666</w:t>
        <w:br/>
        <w:t>ar.L1          0.0329      0.012      2.780      0.005       0.010       0.056</w:t>
        <w:br/>
        <w:t>ar.L2         -0.0281      0.012     -2.343      0.019      -0.052      -0.005</w:t>
        <w:br/>
        <w:t>ar.L3         -0.0544      0.013     -4.175      0.000      -0.080      -0.029</w:t>
        <w:br/>
        <w:t>sigma2        36.5620      0.562     65.080      0.000      35.461      37.663</w:t>
        <w:br/>
        <w:t>===================================================================================</w:t>
        <w:br/>
        <w:t>Ljung-Box (L1) (Q):                   0.02   Jarque-Bera (JB):              7514.51</w:t>
        <w:br/>
        <w:t>Prob(Q):                              0.89   Prob(JB):                         0.00</w:t>
        <w:br/>
        <w:t>Heteroskedasticity (H):               0.15   Skew:                            -0.22</w:t>
        <w:br/>
        <w:t>Prob(H) (two-sided):                  0.00   Kurtosis:                        12.20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 2018-03-01 - 2020-03-05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524</w:t>
        <w:br/>
        <w:t>Model:                 ARIMA(0, 1, 0)   Log Likelihood               -1322.027</w:t>
        <w:br/>
        <w:t>Date:                Mon, 20 May 2024   AIC                           2646.054</w:t>
        <w:br/>
        <w:t>Time:                        18:59:15   BIC                           2650.313</w:t>
        <w:br/>
        <w:t>Sample:                             0   HQIC                          2647.722</w:t>
        <w:br/>
        <w:t xml:space="preserve">                                - 524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9.1859      0.255     35.980      0.000       8.686       9.686</w:t>
        <w:br/>
        <w:t>===================================================================================</w:t>
        <w:br/>
        <w:t>Ljung-Box (L1) (Q):                  13.93   Jarque-Bera (JB):              1606.69</w:t>
        <w:br/>
        <w:t>Prob(Q):                              0.00   Prob(JB):                         0.00</w:t>
        <w:br/>
        <w:t>Heteroskedasticity (H):               0.92   Skew:                             1.70</w:t>
        <w:br/>
        <w:t>Prob(H) (two-sided):                  0.56   Kurtosis:                        10.89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524</w:t>
        <w:br/>
        <w:t>Model:                 ARIMA(3, 1, 0)   Log Likelihood               -1285.388</w:t>
        <w:br/>
        <w:t>Date:                Mon, 20 May 2024   AIC                           2592.777</w:t>
        <w:br/>
        <w:t>Time:                        18:59:15   BIC                           2639.632</w:t>
        <w:br/>
        <w:t>Sample:                             0   HQIC                          2611.127</w:t>
        <w:br/>
        <w:t xml:space="preserve">                                - 524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-0.1782      0.107     -1.659      0.097      -0.389       0.032</w:t>
        <w:br/>
        <w:t>x2            -0.0027      0.001     -1.920      0.055      -0.005    5.49e-05</w:t>
        <w:br/>
        <w:t>x3             0.0093      0.007      1.259      0.208      -0.005       0.024</w:t>
        <w:br/>
        <w:t>x4             1.9960      6.843      0.292      0.771     -11.415      15.407</w:t>
        <w:br/>
        <w:t>x5            -0.0102      0.003     -3.096      0.002      -0.017      -0.004</w:t>
        <w:br/>
        <w:t>x6             0.8079      3.770      0.214      0.830      -6.582       8.198</w:t>
        <w:br/>
        <w:t>x7            27.0205      8.648      3.125      0.002      10.072      43.969</w:t>
        <w:br/>
        <w:t>ar.L1          0.1508      0.043      3.473      0.001       0.066       0.236</w:t>
        <w:br/>
        <w:t>ar.L2          0.0461      0.044      1.042      0.297      -0.041       0.133</w:t>
        <w:br/>
        <w:t>ar.L3          0.0468      0.050      0.932      0.351      -0.052       0.145</w:t>
        <w:br/>
        <w:t>sigma2         7.9863      0.219     36.397      0.000       7.556       8.416</w:t>
        <w:br/>
        <w:t>===================================================================================</w:t>
        <w:br/>
        <w:t>Ljung-Box (L1) (Q):                   0.00   Jarque-Bera (JB):              2822.97</w:t>
        <w:br/>
        <w:t>Prob(Q):                              0.99   Prob(JB):                         0.00</w:t>
        <w:br/>
        <w:t>Heteroskedasticity (H):               0.88   Skew:                             1.83</w:t>
        <w:br/>
        <w:t>Prob(H) (two-sided):                  0.39   Kurtosis:                        13.78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China_228 2020-03-05 - 2023-06-05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ARIMA(0, 1, 0)   Log Likelihood               -2615.813</w:t>
        <w:br/>
        <w:t>Date:                Mon, 20 May 2024   AIC                           5233.626</w:t>
        <w:br/>
        <w:t>Time:                        18:59:15   BIC                           5238.365</w:t>
        <w:br/>
        <w:t>Sample:                             0   HQIC                          5235.442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28.5997      0.284    100.764      0.000      28.043      29.156</w:t>
        <w:br/>
        <w:t>===================================================================================</w:t>
        <w:br/>
        <w:t>Ljung-Box (L1) (Q):                   0.27   Jarque-Bera (JB):             76579.72</w:t>
        <w:br/>
        <w:t>Prob(Q):                              0.60   Prob(JB):                         0.00</w:t>
        <w:br/>
        <w:t>Heteroskedasticity (H):               0.20   Skew:                             3.26</w:t>
        <w:br/>
        <w:t>Prob(H) (two-sided):                  0.00   Kurtosis:                        49.18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ARIMA(3, 1, 0)   Log Likelihood               -2571.143</w:t>
        <w:br/>
        <w:t>Date:                Mon, 20 May 2024   AIC                           5164.286</w:t>
        <w:br/>
        <w:t>Time:                        18:59:15   BIC                           5216.419</w:t>
        <w:br/>
        <w:t>Sample:                             0   HQIC                          5184.262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-0.2728      0.067     -4.082      0.000      -0.404      -0.142</w:t>
        <w:br/>
        <w:t>x2            -0.0014      0.001     -1.907      0.056      -0.003    3.86e-05</w:t>
        <w:br/>
        <w:t>x3            -0.0078      0.007     -1.096      0.273      -0.022       0.006</w:t>
        <w:br/>
        <w:t>x4            -0.6152      5.172     -0.119      0.905     -10.752       9.521</w:t>
        <w:br/>
        <w:t>x5            -0.0135      0.004     -3.336      0.001      -0.021      -0.006</w:t>
        <w:br/>
        <w:t>x6             1.5760      4.301      0.366      0.714      -6.853      10.005</w:t>
        <w:br/>
        <w:t>x7            23.1134      8.437      2.740      0.006       6.577      39.649</w:t>
        <w:br/>
        <w:t>ar.L1         -0.0353      0.011     -3.161      0.002      -0.057      -0.013</w:t>
        <w:br/>
        <w:t>ar.L2          0.0355      0.017      2.126      0.033       0.003       0.068</w:t>
        <w:br/>
        <w:t>ar.L3          0.2011      0.013     15.785      0.000       0.176       0.226</w:t>
        <w:br/>
        <w:t>sigma2        25.7220      0.547     47.023      0.000      24.650      26.794</w:t>
        <w:br/>
        <w:t>===================================================================================</w:t>
        <w:br/>
        <w:t>Ljung-Box (L1) (Q):                   0.00   Jarque-Bera (JB):             39645.80</w:t>
        <w:br/>
        <w:t>Prob(Q):                              0.99   Prob(JB):                         0.00</w:t>
        <w:br/>
        <w:t>Heteroskedasticity (H):               0.23   Skew:                             2.22</w:t>
        <w:br/>
        <w:t>Prob(H) (two-sided):                  0.00   Kurtosis:                        36.26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 2010-01-01 - 2012-09-24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710</w:t>
        <w:br/>
        <w:t>Model:                 ARIMA(0, 1, 0)   Log Likelihood               -2132.280</w:t>
        <w:br/>
        <w:t>Date:                Mon, 20 May 2024   AIC                           4266.561</w:t>
        <w:br/>
        <w:t>Time:                        18:59:15   BIC                           4271.125</w:t>
        <w:br/>
        <w:t>Sample:                             0   HQIC                          4268.324</w:t>
        <w:br/>
        <w:t xml:space="preserve">                                - 710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23.9751      0.581     41.269      0.000      22.836      25.114</w:t>
        <w:br/>
        <w:t>===================================================================================</w:t>
        <w:br/>
        <w:t>Ljung-Box (L1) (Q):                   0.03   Jarque-Bera (JB):              1710.31</w:t>
        <w:br/>
        <w:t>Prob(Q):                              0.87   Prob(JB):                         0.00</w:t>
        <w:br/>
        <w:t>Heteroskedasticity (H):               1.69   Skew:                            -0.01</w:t>
        <w:br/>
        <w:t>Prob(H) (two-sided):                  0.00   Kurtosis:                        10.61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710</w:t>
        <w:br/>
        <w:t>Model:                 ARIMA(2, 1, 0)   Log Likelihood               -2122.651</w:t>
        <w:br/>
        <w:t>Date:                Mon, 20 May 2024   AIC                           4261.303</w:t>
        <w:br/>
        <w:t>Time:                        18:59:15   BIC                           4297.814</w:t>
        <w:br/>
        <w:t>Sample:                             0   HQIC                          4275.408</w:t>
        <w:br/>
        <w:t xml:space="preserve">                                - 710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-0.1624      0.120     -1.351      0.177      -0.398       0.073</w:t>
        <w:br/>
        <w:t>x2            -0.0288      0.010     -2.996      0.003      -0.048      -0.010</w:t>
        <w:br/>
        <w:t>x3            -2.0519      2.439     -0.841      0.400      -6.832       2.728</w:t>
        <w:br/>
        <w:t>x4             0.8988      3.496      0.257      0.797      -5.953       7.750</w:t>
        <w:br/>
        <w:t>x5             9.1723     23.520      0.390      0.697     -36.927      55.272</w:t>
        <w:br/>
        <w:t>ar.L1         -0.0152      0.041     -0.373      0.709      -0.095       0.065</w:t>
        <w:br/>
        <w:t>ar.L2          0.0913      0.032      2.874      0.004       0.029       0.154</w:t>
        <w:br/>
        <w:t>sigma2        23.3302      0.626     37.274      0.000      22.103      24.557</w:t>
        <w:br/>
        <w:t>===================================================================================</w:t>
        <w:br/>
        <w:t>Ljung-Box (L1) (Q):                   0.00   Jarque-Bera (JB):              1537.62</w:t>
        <w:br/>
        <w:t>Prob(Q):                              0.96   Prob(JB):                         0.00</w:t>
        <w:br/>
        <w:t>Heteroskedasticity (H):               1.74   Skew:                            -0.13</w:t>
        <w:br/>
        <w:t>Prob(H) (two-sided):                  0.00   Kurtosis:                        10.21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 2012-09-24 - 2020-03-23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1954</w:t>
        <w:br/>
        <w:t>Model:                 ARIMA(0, 1, 0)   Log Likelihood               -4270.388</w:t>
        <w:br/>
        <w:t>Date:                Mon, 20 May 2024   AIC                           8542.775</w:t>
        <w:br/>
        <w:t>Time:                        18:59:15   BIC                           8548.352</w:t>
        <w:br/>
        <w:t>Sample:                             0   HQIC                          8544.825</w:t>
        <w:br/>
        <w:t xml:space="preserve">                               - 1954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4.6426      0.052     88.545      0.000       4.540       4.745</w:t>
        <w:br/>
        <w:t>===================================================================================</w:t>
        <w:br/>
        <w:t>Ljung-Box (L1) (Q):                  19.30   Jarque-Bera (JB):             16752.28</w:t>
        <w:br/>
        <w:t>Prob(Q):                              0.00   Prob(JB):                         0.00</w:t>
        <w:br/>
        <w:t>Heteroskedasticity (H):               0.39   Skew:                             1.33</w:t>
        <w:br/>
        <w:t>Prob(H) (two-sided):                  0.00   Kurtosis:                        17.10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1954</w:t>
        <w:br/>
        <w:t>Model:                 ARIMA(2, 1, 0)   Log Likelihood               -4244.761</w:t>
        <w:br/>
        <w:t>Date:                Mon, 20 May 2024   AIC                           8505.522</w:t>
        <w:br/>
        <w:t>Time:                        18:59:15   BIC                           8550.139</w:t>
        <w:br/>
        <w:t>Sample:                             0   HQIC                          8521.924</w:t>
        <w:br/>
        <w:t xml:space="preserve">                               - 1954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-0.0952      0.039     -2.441      0.015      -0.172      -0.019</w:t>
        <w:br/>
        <w:t>x2            -0.0052      0.003     -1.831      0.067      -0.011       0.000</w:t>
        <w:br/>
        <w:t>x3            -0.9310      0.840     -1.108      0.268      -2.578       0.716</w:t>
        <w:br/>
        <w:t>x4             2.3751      1.268      1.873      0.061      -0.110       4.860</w:t>
        <w:br/>
        <w:t>x5            14.1638      3.497      4.050      0.000       7.309      21.018</w:t>
        <w:br/>
        <w:t>ar.L1          0.0855      0.013      6.556      0.000       0.060       0.111</w:t>
        <w:br/>
        <w:t>ar.L2          0.0120      0.012      1.016      0.310      -0.011       0.035</w:t>
        <w:br/>
        <w:t>sigma2         4.5224      0.058     78.417      0.000       4.409       4.635</w:t>
        <w:br/>
        <w:t>===================================================================================</w:t>
        <w:br/>
        <w:t>Ljung-Box (L1) (Q):                   0.00   Jarque-Bera (JB):             15258.97</w:t>
        <w:br/>
        <w:t>Prob(Q):                              1.00   Prob(JB):                         0.00</w:t>
        <w:br/>
        <w:t>Heteroskedasticity (H):               0.38   Skew:                             1.24</w:t>
        <w:br/>
        <w:t>Prob(H) (two-sided):                  0.00   Kurtosis:                        16.47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China_250 2020-03-23 - 2024-01-18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997</w:t>
        <w:br/>
        <w:t>Model:                 ARIMA(0, 1, 0)   Log Likelihood               -2187.335</w:t>
        <w:br/>
        <w:t>Date:                Mon, 20 May 2024   AIC                           4376.671</w:t>
        <w:br/>
        <w:t>Time:                        18:59:15   BIC                           4381.574</w:t>
        <w:br/>
        <w:t>Sample:                             0   HQIC                          4378.535</w:t>
        <w:br/>
        <w:t xml:space="preserve">                                - 997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4.7320      0.065     72.584      0.000       4.604       4.860</w:t>
        <w:br/>
        <w:t>===================================================================================</w:t>
        <w:br/>
        <w:t>Ljung-Box (L1) (Q):                   7.66   Jarque-Bera (JB):             15294.44</w:t>
        <w:br/>
        <w:t>Prob(Q):                              0.01   Prob(JB):                         0.00</w:t>
        <w:br/>
        <w:t>Heteroskedasticity (H):               2.84   Skew:                             0.54</w:t>
        <w:br/>
        <w:t>Prob(H) (two-sided):                  0.00   Kurtosis:                        22.17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997</w:t>
        <w:br/>
        <w:t>Model:                 ARIMA(2, 1, 0)   Log Likelihood               -2161.824</w:t>
        <w:br/>
        <w:t>Date:                Mon, 20 May 2024   AIC                           4339.647</w:t>
        <w:br/>
        <w:t>Time:                        18:59:15   BIC                           4378.877</w:t>
        <w:br/>
        <w:t>Sample:                             0   HQIC                          4354.560</w:t>
        <w:br/>
        <w:t xml:space="preserve">                                - 997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-0.0473      0.032     -1.461      0.144      -0.111       0.016</w:t>
        <w:br/>
        <w:t>x2            -0.0012      0.005     -0.263      0.793      -0.011       0.008</w:t>
        <w:br/>
        <w:t>x3            -1.7453      2.683     -0.651      0.515      -7.003       3.513</w:t>
        <w:br/>
        <w:t>x4            -4.8839      1.576     -3.099      0.002      -7.973      -1.795</w:t>
        <w:br/>
        <w:t>x5            15.7838      3.045      5.183      0.000       9.816      21.752</w:t>
        <w:br/>
        <w:t>ar.L1         -0.1114      0.012     -9.293      0.000      -0.135      -0.088</w:t>
        <w:br/>
        <w:t>ar.L2          0.1094      0.020      5.554      0.000       0.071       0.148</w:t>
        <w:br/>
        <w:t>sigma2         4.4956      0.077     58.748      0.000       4.346       4.646</w:t>
        <w:br/>
        <w:t>===================================================================================</w:t>
        <w:br/>
        <w:t>Ljung-Box (L1) (Q):                   0.02   Jarque-Bera (JB):             12789.19</w:t>
        <w:br/>
        <w:t>Prob(Q):                              0.90   Prob(JB):                         0.00</w:t>
        <w:br/>
        <w:t>Heteroskedasticity (H):               2.78   Skew:                             0.61</w:t>
        <w:br/>
        <w:t>Prob(H) (two-sided):                  0.00   Kurtosis:                        20.51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 2013-04-02 - 2015-05-15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552</w:t>
        <w:br/>
        <w:t>Model:                 ARIMA(0, 1, 0)   Log Likelihood               -2147.649</w:t>
        <w:br/>
        <w:t>Date:                Mon, 20 May 2024   AIC                           4297.298</w:t>
        <w:br/>
        <w:t>Time:                        18:59:15   BIC                           4301.610</w:t>
        <w:br/>
        <w:t>Sample:                             0   HQIC                          4298.983</w:t>
        <w:br/>
        <w:t xml:space="preserve">                                - 552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142.2527      3.123     45.557      0.000     136.133     148.373</w:t>
        <w:br/>
        <w:t>===================================================================================</w:t>
        <w:br/>
        <w:t>Ljung-Box (L1) (Q):                   0.20   Jarque-Bera (JB):              4260.77</w:t>
        <w:br/>
        <w:t>Prob(Q):                              0.66   Prob(JB):                         0.00</w:t>
        <w:br/>
        <w:t>Heteroskedasticity (H):               0.68   Skew:                             1.40</w:t>
        <w:br/>
        <w:t>Prob(H) (two-sided):                  0.01   Kurtosis:                        16.33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552</w:t>
        <w:br/>
        <w:t>Model:                 ARIMA(6, 1, 0)   Log Likelihood               -2126.234</w:t>
        <w:br/>
        <w:t>Date:                Mon, 20 May 2024   AIC                           4278.467</w:t>
        <w:br/>
        <w:t>Time:                        18:59:15   BIC                           4334.520</w:t>
        <w:br/>
        <w:t>Sample:                             0   HQIC                          4300.370</w:t>
        <w:br/>
        <w:t xml:space="preserve">                                - 552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-0.8276      0.385     -2.151      0.031      -1.582      -0.074</w:t>
        <w:br/>
        <w:t>x2             0.0053      0.005      1.028      0.304      -0.005       0.016</w:t>
        <w:br/>
        <w:t>x3            -0.0160      0.029     -0.551      0.581      -0.073       0.041</w:t>
        <w:br/>
        <w:t>x4           -11.5848      8.372     -1.384      0.166     -27.994       4.824</w:t>
        <w:br/>
        <w:t>x5            -0.0409      0.012     -3.371      0.001      -0.065      -0.017</w:t>
        <w:br/>
        <w:t>x6            47.9906     15.789      3.039      0.002      17.044      78.937</w:t>
        <w:br/>
        <w:t>ar.L1          0.0058      0.040      0.146      0.884      -0.072       0.084</w:t>
        <w:br/>
        <w:t>ar.L2          0.0475      0.036      1.332      0.183      -0.022       0.117</w:t>
        <w:br/>
        <w:t>ar.L3          0.0241      0.026      0.925      0.355      -0.027       0.075</w:t>
        <w:br/>
        <w:t>ar.L4         -0.1300      0.036     -3.617      0.000      -0.201      -0.060</w:t>
        <w:br/>
        <w:t>ar.L5         -0.0482      0.034     -1.431      0.153      -0.114       0.018</w:t>
        <w:br/>
        <w:t>ar.L6          0.0262      0.036      0.726      0.468      -0.044       0.097</w:t>
        <w:br/>
        <w:t>sigma2       131.5938      4.256     30.917      0.000     123.252     139.936</w:t>
        <w:br/>
        <w:t>===================================================================================</w:t>
        <w:br/>
        <w:t>Ljung-Box (L1) (Q):                   0.01   Jarque-Bera (JB):              3398.55</w:t>
        <w:br/>
        <w:t>Prob(Q):                              0.94   Prob(JB):                         0.00</w:t>
        <w:br/>
        <w:t>Heteroskedasticity (H):               0.74   Skew:                             1.25</w:t>
        <w:br/>
        <w:t>Prob(H) (two-sided):                  0.04   Kurtosis:                        14.91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 2015-05-15 - 2016-12-05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405</w:t>
        <w:br/>
        <w:t>Model:                 ARIMA(0, 1, 0)   Log Likelihood               -1534.907</w:t>
        <w:br/>
        <w:t>Date:                Mon, 20 May 2024   AIC                           3071.813</w:t>
        <w:br/>
        <w:t>Time:                        18:59:15   BIC                           3075.815</w:t>
        <w:br/>
        <w:t>Sample:                             0   HQIC                          3073.397</w:t>
        <w:br/>
        <w:t xml:space="preserve">                                - 405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116.8285      4.234     27.596      0.000     108.531     125.126</w:t>
        <w:br/>
        <w:t>===================================================================================</w:t>
        <w:br/>
        <w:t>Ljung-Box (L1) (Q):                  13.85   Jarque-Bera (JB):               549.21</w:t>
        <w:br/>
        <w:t>Prob(Q):                              0.00   Prob(JB):                         0.00</w:t>
        <w:br/>
        <w:t>Heteroskedasticity (H):               0.83   Skew:                             0.67</w:t>
        <w:br/>
        <w:t>Prob(H) (two-sided):                  0.28   Kurtosis:                         8.55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405</w:t>
        <w:br/>
        <w:t>Model:                 ARIMA(6, 1, 0)   Log Likelihood               -1494.349</w:t>
        <w:br/>
        <w:t>Date:                Mon, 20 May 2024   AIC                           3014.698</w:t>
        <w:br/>
        <w:t>Time:                        18:59:15   BIC                           3066.716</w:t>
        <w:br/>
        <w:t>Sample:                             0   HQIC                          3035.290</w:t>
        <w:br/>
        <w:t xml:space="preserve">                                - 405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-1.8080      0.399     -4.535      0.000      -2.589      -1.027</w:t>
        <w:br/>
        <w:t>x2             0.0122      0.009      1.368      0.171      -0.005       0.030</w:t>
        <w:br/>
        <w:t>x3             0.1120      0.028      3.948      0.000       0.056       0.168</w:t>
        <w:br/>
        <w:t>x4             1.1647     27.921      0.042      0.967     -53.559      55.889</w:t>
        <w:br/>
        <w:t>x5            -0.0135      0.007     -1.836      0.066      -0.028       0.001</w:t>
        <w:br/>
        <w:t>x6            25.7016      9.933      2.587      0.010       6.233      45.170</w:t>
        <w:br/>
        <w:t>ar.L1          0.2206      0.040      5.529      0.000       0.142       0.299</w:t>
        <w:br/>
        <w:t>ar.L2         -0.1926      0.041     -4.711      0.000      -0.273      -0.112</w:t>
        <w:br/>
        <w:t>ar.L3          0.1786      0.037      4.857      0.000       0.107       0.251</w:t>
        <w:br/>
        <w:t>ar.L4         -0.0977      0.042     -2.329      0.020      -0.180      -0.015</w:t>
        <w:br/>
        <w:t>ar.L5         -0.0126      0.046     -0.275      0.784      -0.103       0.077</w:t>
        <w:br/>
        <w:t>ar.L6         -0.0258      0.052     -0.500      0.617      -0.127       0.075</w:t>
        <w:br/>
        <w:t>sigma2        96.4246      4.296     22.445      0.000      88.005     104.845</w:t>
        <w:br/>
        <w:t>===================================================================================</w:t>
        <w:br/>
        <w:t>Ljung-Box (L1) (Q):                   0.00   Jarque-Bera (JB):               536.86</w:t>
        <w:br/>
        <w:t>Prob(Q):                              0.98   Prob(JB):                         0.00</w:t>
        <w:br/>
        <w:t>Heteroskedasticity (H):               0.68   Skew:                             0.78</w:t>
        <w:br/>
        <w:t>Prob(H) (two-sided):                  0.03   Kurtosis:                         8.43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China_265 2016-12-05 - 2023-06-07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1696</w:t>
        <w:br/>
        <w:t>Model:                 ARIMA(0, 1, 0)   Log Likelihood               -6142.678</w:t>
        <w:br/>
        <w:t>Date:                Mon, 20 May 2024   AIC                          12287.355</w:t>
        <w:br/>
        <w:t>Time:                        18:59:15   BIC                          12292.791</w:t>
        <w:br/>
        <w:t>Sample:                             0   HQIC                         12289.368</w:t>
        <w:br/>
        <w:t xml:space="preserve">                               - 1696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82.2803      0.474    173.433      0.000      81.350      83.210</w:t>
        <w:br/>
        <w:t>===================================================================================</w:t>
        <w:br/>
        <w:t>Ljung-Box (L1) (Q):                  46.50   Jarque-Bera (JB):            340301.19</w:t>
        <w:br/>
        <w:t>Prob(Q):                              0.00   Prob(JB):                         0.00</w:t>
        <w:br/>
        <w:t>Heteroskedasticity (H):               1.11   Skew:                             3.39</w:t>
        <w:br/>
        <w:t>Prob(H) (two-sided):                  0.22   Kurtosis:                        72.08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1696</w:t>
        <w:br/>
        <w:t>Model:                 ARIMA(6, 1, 0)   Log Likelihood               -6014.984</w:t>
        <w:br/>
        <w:t>Date:                Mon, 20 May 2024   AIC                          12055.968</w:t>
        <w:br/>
        <w:t>Time:                        18:59:15   BIC                          12126.629</w:t>
        <w:br/>
        <w:t>Sample:                             0   HQIC                         12082.131</w:t>
        <w:br/>
        <w:t xml:space="preserve">                               - 1696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-0.4642      0.102     -4.555      0.000      -0.664      -0.264</w:t>
        <w:br/>
        <w:t>x2            -0.0013      0.001     -0.974      0.330      -0.004       0.001</w:t>
        <w:br/>
        <w:t>x3            -0.0040      0.008     -0.480      0.631      -0.021       0.012</w:t>
        <w:br/>
        <w:t>x4            -3.6812      5.513     -0.668      0.504     -14.486       7.123</w:t>
        <w:br/>
        <w:t>x5            -0.0299      0.005     -6.129      0.000      -0.039      -0.020</w:t>
        <w:br/>
        <w:t>x6            -3.4345      6.842     -0.502      0.616     -16.844       9.975</w:t>
        <w:br/>
        <w:t>ar.L1          0.1069      0.009     12.300      0.000       0.090       0.124</w:t>
        <w:br/>
        <w:t>ar.L2          0.2034      0.008     25.664      0.000       0.188       0.219</w:t>
        <w:br/>
        <w:t>ar.L3          0.0899      0.007     12.079      0.000       0.075       0.105</w:t>
        <w:br/>
        <w:t>ar.L4         -0.0049      0.007     -0.708      0.479      -0.018       0.009</w:t>
        <w:br/>
        <w:t>ar.L5          0.0490      0.012      4.187      0.000       0.026       0.072</w:t>
        <w:br/>
        <w:t>ar.L6         -0.1068      0.012     -8.796      0.000      -0.131      -0.083</w:t>
        <w:br/>
        <w:t>sigma2        70.8849      0.866     81.898      0.000      69.188      72.581</w:t>
        <w:br/>
        <w:t>===================================================================================</w:t>
        <w:br/>
        <w:t>Ljung-Box (L1) (Q):                   0.49   Jarque-Bera (JB):            198286.54</w:t>
        <w:br/>
        <w:t>Prob(Q):                              0.49   Prob(JB):                         0.00</w:t>
        <w:br/>
        <w:t>Heteroskedasticity (H):               1.20   Skew:                             1.61</w:t>
        <w:br/>
        <w:t>Prob(H) (two-sided):                  0.03   Kurtosis:                        55.89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