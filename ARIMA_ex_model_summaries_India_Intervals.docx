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Column: India_8 2010-01-01 - 2018-02-16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2119</w:t>
        <w:br/>
        <w:t>Model:                 ARIMA(0, 1, 0)   Log Likelihood               -6209.374</w:t>
        <w:br/>
        <w:t>Date:                Mon, 20 May 2024   AIC                          12420.747</w:t>
        <w:br/>
        <w:t>Time:                        20:01:14   BIC                          12426.406</w:t>
        <w:br/>
        <w:t>Sample:                             0   HQIC                         12422.819</w:t>
        <w:br/>
        <w:t xml:space="preserve">                               - 2119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20.6061      0.152    135.792      0.000      20.309      20.903</w:t>
        <w:br/>
        <w:t>===================================================================================</w:t>
        <w:br/>
        <w:t>Ljung-Box (L1) (Q):                   3.97   Jarque-Bera (JB):             95254.49</w:t>
        <w:br/>
        <w:t>Prob(Q):                              0.05   Prob(JB):                         0.00</w:t>
        <w:br/>
        <w:t>Heteroskedasticity (H):               0.06   Skew:                            -0.66</w:t>
        <w:br/>
        <w:t>Prob(H) (two-sided):                  0.00   Kurtosis:                        35.83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2119</w:t>
        <w:br/>
        <w:t>Model:                 ARIMA(3, 1, 0)   Log Likelihood               -6160.218</w:t>
        <w:br/>
        <w:t>Date:                Mon, 20 May 2024   AIC                          12336.435</w:t>
        <w:br/>
        <w:t>Time:                        20:01:14   BIC                          12381.701</w:t>
        <w:br/>
        <w:t>Sample:                             0   HQIC                         12353.008</w:t>
        <w:br/>
        <w:t xml:space="preserve">                               - 2119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0.0219      0.077      0.286      0.775      -0.128       0.172</w:t>
        <w:br/>
        <w:t>x2            -0.0040      0.001     -2.831      0.005      -0.007      -0.001</w:t>
        <w:br/>
        <w:t>x3            -0.0364      0.250     -0.146      0.884      -0.526       0.453</w:t>
        <w:br/>
        <w:t>x4             2.0691      0.368      5.624      0.000       1.348       2.790</w:t>
        <w:br/>
        <w:t>ar.L1          0.0134      0.018      0.723      0.469      -0.023       0.050</w:t>
        <w:br/>
        <w:t>ar.L2          0.1179      0.013      9.066      0.000       0.092       0.143</w:t>
        <w:br/>
        <w:t>ar.L3          0.0075      0.017      0.451      0.652      -0.025       0.040</w:t>
        <w:br/>
        <w:t>sigma2        19.6749      0.195    100.859      0.000      19.293      20.057</w:t>
        <w:br/>
        <w:t>===================================================================================</w:t>
        <w:br/>
        <w:t>Ljung-Box (L1) (Q):                   0.00   Jarque-Bera (JB):             82332.32</w:t>
        <w:br/>
        <w:t>Prob(Q):                              0.99   Prob(JB):                         0.00</w:t>
        <w:br/>
        <w:t>Heteroskedasticity (H):               0.07   Skew:                            -0.85</w:t>
        <w:br/>
        <w:t>Prob(H) (two-sided):                  0.00   Kurtosis:                        33.50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India_8 2018-02-16 - 2020-03-17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541</w:t>
        <w:br/>
        <w:t>Model:                 ARIMA(0, 1, 0)   Log Likelihood               -1232.800</w:t>
        <w:br/>
        <w:t>Date:                Mon, 20 May 2024   AIC                           2467.599</w:t>
        <w:br/>
        <w:t>Time:                        20:01:14   BIC                           2471.891</w:t>
        <w:br/>
        <w:t>Sample:                             0   HQIC                          2469.278</w:t>
        <w:br/>
        <w:t xml:space="preserve">                                - 541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5.6296      0.092     60.912      0.000       5.448       5.811</w:t>
        <w:br/>
        <w:t>===================================================================================</w:t>
        <w:br/>
        <w:t>Ljung-Box (L1) (Q):                  83.46   Jarque-Bera (JB):             14907.36</w:t>
        <w:br/>
        <w:t>Prob(Q):                              0.00   Prob(JB):                         0.00</w:t>
        <w:br/>
        <w:t>Heteroskedasticity (H):               2.44   Skew:                             2.69</w:t>
        <w:br/>
        <w:t>Prob(H) (two-sided):                  0.00   Kurtosis:                        28.17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541</w:t>
        <w:br/>
        <w:t>Model:                 ARIMA(3, 1, 0)   Log Likelihood               -1151.301</w:t>
        <w:br/>
        <w:t>Date:                Mon, 20 May 2024   AIC                           2318.602</w:t>
        <w:br/>
        <w:t>Time:                        20:01:14   BIC                           2352.934</w:t>
        <w:br/>
        <w:t>Sample:                             0   HQIC                          2332.029</w:t>
        <w:br/>
        <w:t xml:space="preserve">                                - 541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0.0416      0.050      0.832      0.406      -0.056       0.140</w:t>
        <w:br/>
        <w:t>x2            -0.0019      0.000     -4.088      0.000      -0.003      -0.001</w:t>
        <w:br/>
        <w:t>x3            -0.1179      0.233     -0.506      0.613      -0.574       0.338</w:t>
        <w:br/>
        <w:t>x4             0.5396      0.418      1.291      0.197      -0.279       1.359</w:t>
        <w:br/>
        <w:t>ar.L1          0.2678      0.029      9.389      0.000       0.212       0.324</w:t>
        <w:br/>
        <w:t>ar.L2          0.2392      0.040      5.959      0.000       0.161       0.318</w:t>
        <w:br/>
        <w:t>ar.L3          0.2077      0.043      4.787      0.000       0.123       0.293</w:t>
        <w:br/>
        <w:t>sigma2         4.1689      0.121     34.394      0.000       3.931       4.406</w:t>
        <w:br/>
        <w:t>===================================================================================</w:t>
        <w:br/>
        <w:t>Ljung-Box (L1) (Q):                   0.04   Jarque-Bera (JB):              4915.40</w:t>
        <w:br/>
        <w:t>Prob(Q):                              0.83   Prob(JB):                         0.00</w:t>
        <w:br/>
        <w:t>Heteroskedasticity (H):               1.17   Skew:                             1.88</w:t>
        <w:br/>
        <w:t>Prob(H) (two-sided):                  0.31   Kurtosis:                        17.30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India_8 2020-03-17 - 2023-11-02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946</w:t>
        <w:br/>
        <w:t>Model:                 ARIMA(0, 1, 0)   Log Likelihood               -2541.179</w:t>
        <w:br/>
        <w:t>Date:                Mon, 20 May 2024   AIC                           5084.358</w:t>
        <w:br/>
        <w:t>Time:                        20:01:14   BIC                           5089.209</w:t>
        <w:br/>
        <w:t>Sample:                             0   HQIC                          5086.207</w:t>
        <w:br/>
        <w:t xml:space="preserve">                                - 946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12.6832      0.079    161.302      0.000      12.529      12.837</w:t>
        <w:br/>
        <w:t>===================================================================================</w:t>
        <w:br/>
        <w:t>Ljung-Box (L1) (Q):                  63.68   Jarque-Bera (JB):            469114.84</w:t>
        <w:br/>
        <w:t>Prob(Q):                              0.00   Prob(JB):                         0.00</w:t>
        <w:br/>
        <w:t>Heteroskedasticity (H):               0.35   Skew:                             5.16</w:t>
        <w:br/>
        <w:t>Prob(H) (two-sided):                  0.00   Kurtosis:                       111.66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946</w:t>
        <w:br/>
        <w:t>Model:                 ARIMA(3, 1, 0)   Log Likelihood               -2477.799</w:t>
        <w:br/>
        <w:t>Date:                Mon, 20 May 2024   AIC                           4971.597</w:t>
        <w:br/>
        <w:t>Time:                        20:01:14   BIC                           5010.407</w:t>
        <w:br/>
        <w:t>Sample:                             0   HQIC                          4986.388</w:t>
        <w:br/>
        <w:t xml:space="preserve">                                - 946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0.0707      0.040      1.767      0.077      -0.008       0.149</w:t>
        <w:br/>
        <w:t>x2            -0.0023      0.000     -5.074      0.000      -0.003      -0.001</w:t>
        <w:br/>
        <w:t>x3            -0.5025      0.203     -2.470      0.014      -0.901      -0.104</w:t>
        <w:br/>
        <w:t>x4             0.9782      0.453      2.157      0.031       0.089       1.867</w:t>
        <w:br/>
        <w:t>ar.L1          0.3028      0.014     21.057      0.000       0.275       0.331</w:t>
        <w:br/>
        <w:t>ar.L2          0.0594      0.020      2.905      0.004       0.019       0.099</w:t>
        <w:br/>
        <w:t>ar.L3          0.1143      0.021      5.533      0.000       0.074       0.155</w:t>
        <w:br/>
        <w:t>sigma2        11.2191      0.136     82.479      0.000      10.952      11.486</w:t>
        <w:br/>
        <w:t>===================================================================================</w:t>
        <w:br/>
        <w:t>Ljung-Box (L1) (Q):                   2.81   Jarque-Bera (JB):            209618.95</w:t>
        <w:br/>
        <w:t>Prob(Q):                              0.09   Prob(JB):                         0.00</w:t>
        <w:br/>
        <w:t>Heteroskedasticity (H):               0.55   Skew:                             1.88</w:t>
        <w:br/>
        <w:t>Prob(H) (two-sided):                  0.00   Kurtosis:                        75.87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 2010-01-01 - 2012-05-31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ARIMA(0, 1, 0)   Log Likelihood               -2349.137</w:t>
        <w:br/>
        <w:t>Date:                Mon, 20 May 2024   AIC                           4700.274</w:t>
        <w:br/>
        <w:t>Time:                        20:01:14   BIC                           4704.715</w:t>
        <w:br/>
        <w:t>Sample:                             0   HQIC                          4702.000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105.1523      0.648    162.190      0.000     103.882     106.423</w:t>
        <w:br/>
        <w:t>===================================================================================</w:t>
        <w:br/>
        <w:t>Ljung-Box (L1) (Q):                   0.75   Jarque-Bera (JB):            718478.81</w:t>
        <w:br/>
        <w:t>Prob(Q):                              0.39   Prob(JB):                         0.00</w:t>
        <w:br/>
        <w:t>Heteroskedasticity (H):               9.90   Skew:                             9.33</w:t>
        <w:br/>
        <w:t>Prob(H) (two-sided):                  0.00   Kurtosis:                       167.78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628</w:t>
        <w:br/>
        <w:t>Model:                 ARIMA(3, 1, 0)   Log Likelihood               -2314.195</w:t>
        <w:br/>
        <w:t>Date:                Mon, 20 May 2024   AIC                           4646.390</w:t>
        <w:br/>
        <w:t>Time:                        20:01:14   BIC                           4686.359</w:t>
        <w:br/>
        <w:t>Sample:                             0   HQIC                          4661.918</w:t>
        <w:br/>
        <w:t xml:space="preserve">                                - 628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-0.3230      0.436     -0.741      0.459      -1.178       0.532</w:t>
        <w:br/>
        <w:t>x2            -0.0090      0.011     -0.808      0.419      -0.031       0.013</w:t>
        <w:br/>
        <w:t>x3            -2.3936      1.719     -1.392      0.164      -5.763       0.976</w:t>
        <w:br/>
        <w:t>x4            10.6308      3.202      3.320      0.001       4.355      16.906</w:t>
        <w:br/>
        <w:t>x5            -0.0240      0.024     -0.994      0.320      -0.071       0.023</w:t>
        <w:br/>
        <w:t>ar.L1         -0.0744      0.050     -1.477      0.140      -0.173       0.024</w:t>
        <w:br/>
        <w:t>ar.L2         -0.0839      0.045     -1.853      0.064      -0.173       0.005</w:t>
        <w:br/>
        <w:t>ar.L3         -0.0575      0.057     -1.003      0.316      -0.170       0.055</w:t>
        <w:br/>
        <w:t>sigma2        94.0811      1.176     79.993      0.000      91.776      96.386</w:t>
        <w:br/>
        <w:t>===================================================================================</w:t>
        <w:br/>
        <w:t>Ljung-Box (L1) (Q):                   0.01   Jarque-Bera (JB):           1155270.15</w:t>
        <w:br/>
        <w:t>Prob(Q):                              0.92   Prob(JB):                         0.00</w:t>
        <w:br/>
        <w:t>Heteroskedasticity (H):              13.17   Skew:                            11.09</w:t>
        <w:br/>
        <w:t>Prob(H) (two-sided):                  0.00   Kurtosis:                       212.11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 2012-05-31 - 2014-09-23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ARIMA(0, 1, 0)   Log Likelihood               -2067.649</w:t>
        <w:br/>
        <w:t>Date:                Mon, 20 May 2024   AIC                           4137.298</w:t>
        <w:br/>
        <w:t>Time:                        20:01:14   BIC                           4141.696</w:t>
        <w:br/>
        <w:t>Sample:                             0   HQIC                          4139.010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56.9894      1.435     39.707      0.000      54.176      59.802</w:t>
        <w:br/>
        <w:t>===================================================================================</w:t>
        <w:br/>
        <w:t>Ljung-Box (L1) (Q):                   0.00   Jarque-Bera (JB):              1827.94</w:t>
        <w:br/>
        <w:t>Prob(Q):                              1.00   Prob(JB):                         0.00</w:t>
        <w:br/>
        <w:t>Heteroskedasticity (H):               0.05   Skew:                            -0.21</w:t>
        <w:br/>
        <w:t>Prob(H) (two-sided):                  0.00   Kurtosis:                        11.53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602</w:t>
        <w:br/>
        <w:t>Model:                 ARIMA(3, 1, 0)   Log Likelihood               -2025.664</w:t>
        <w:br/>
        <w:t>Date:                Mon, 20 May 2024   AIC                           4069.327</w:t>
        <w:br/>
        <w:t>Time:                        20:01:14   BIC                           4108.915</w:t>
        <w:br/>
        <w:t>Sample:                             0   HQIC                          4084.737</w:t>
        <w:br/>
        <w:t xml:space="preserve">                                - 602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-0.9360      0.230     -4.074      0.000      -1.386      -0.486</w:t>
        <w:br/>
        <w:t>x2            -0.0229      0.005     -4.340      0.000      -0.033      -0.013</w:t>
        <w:br/>
        <w:t>x3            -2.1375      1.008     -2.121      0.034      -4.113      -0.162</w:t>
        <w:br/>
        <w:t>x4             5.7433      1.251      4.592      0.000       3.292       8.195</w:t>
        <w:br/>
        <w:t>x5             0.0166      0.016      1.050      0.294      -0.014       0.048</w:t>
        <w:br/>
        <w:t>ar.L1         -0.0419      0.035     -1.189      0.234      -0.111       0.027</w:t>
        <w:br/>
        <w:t>ar.L2          0.0349      0.037      0.944      0.345      -0.038       0.107</w:t>
        <w:br/>
        <w:t>ar.L3          0.0196      0.034      0.581      0.562      -0.047       0.086</w:t>
        <w:br/>
        <w:t>sigma2        49.5443      1.784     27.766      0.000      46.047      53.042</w:t>
        <w:br/>
        <w:t>===================================================================================</w:t>
        <w:br/>
        <w:t>Ljung-Box (L1) (Q):                   0.00   Jarque-Bera (JB):              1365.81</w:t>
        <w:br/>
        <w:t>Prob(Q):                              0.97   Prob(JB):                         0.00</w:t>
        <w:br/>
        <w:t>Heteroskedasticity (H):               0.08   Skew:                            -0.46</w:t>
        <w:br/>
        <w:t>Prob(H) (two-sided):                  0.00   Kurtosis:                        10.33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India_36 2014-09-23 - 2023-06-07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2270</w:t>
        <w:br/>
        <w:t>Model:                 ARIMA(0, 1, 0)   Log Likelihood               -6851.961</w:t>
        <w:br/>
        <w:t>Date:                Mon, 20 May 2024   AIC                          13705.922</w:t>
        <w:br/>
        <w:t>Time:                        20:01:14   BIC                          13711.649</w:t>
        <w:br/>
        <w:t>Sample:                             0   HQIC                         13708.011</w:t>
        <w:br/>
        <w:t xml:space="preserve">                               - 2270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24.5762      0.127    194.200      0.000      24.328      24.824</w:t>
        <w:br/>
        <w:t>===================================================================================</w:t>
        <w:br/>
        <w:t>Ljung-Box (L1) (Q):                  58.92   Jarque-Bera (JB):            397307.21</w:t>
        <w:br/>
        <w:t>Prob(Q):                              0.00   Prob(JB):                         0.00</w:t>
        <w:br/>
        <w:t>Heteroskedasticity (H):               0.76   Skew:                             3.08</w:t>
        <w:br/>
        <w:t>Prob(H) (two-sided):                  0.00   Kurtosis:                        67.53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2270</w:t>
        <w:br/>
        <w:t>Model:                 ARIMA(3, 1, 0)   Log Likelihood               -6612.434</w:t>
        <w:br/>
        <w:t>Date:                Mon, 20 May 2024   AIC                          13242.868</w:t>
        <w:br/>
        <w:t>Time:                        20:01:14   BIC                          13294.411</w:t>
        <w:br/>
        <w:t>Sample:                             0   HQIC                         13261.673</w:t>
        <w:br/>
        <w:t xml:space="preserve">                               - 2270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-0.3004      0.041     -7.368      0.000      -0.380      -0.221</w:t>
        <w:br/>
        <w:t>x2            -0.0085      0.000    -17.756      0.000      -0.009      -0.008</w:t>
        <w:br/>
        <w:t>x3             0.3085      0.202      1.528      0.127      -0.087       0.704</w:t>
        <w:br/>
        <w:t>x4             2.0740      0.358      5.796      0.000       1.373       2.775</w:t>
        <w:br/>
        <w:t>x5             0.0058      0.003      1.711      0.087      -0.001       0.012</w:t>
        <w:br/>
        <w:t>ar.L1          0.1211      0.006     19.662      0.000       0.109       0.133</w:t>
        <w:br/>
        <w:t>ar.L2          0.1296      0.006     22.365      0.000       0.118       0.141</w:t>
        <w:br/>
        <w:t>ar.L3          0.0664      0.007      9.462      0.000       0.053       0.080</w:t>
        <w:br/>
        <w:t>sigma2        19.8950      0.219     90.668      0.000      19.465      20.325</w:t>
        <w:br/>
        <w:t>===================================================================================</w:t>
        <w:br/>
        <w:t>Ljung-Box (L1) (Q):                   0.00   Jarque-Bera (JB):            187374.34</w:t>
        <w:br/>
        <w:t>Prob(Q):                              0.97   Prob(JB):                         0.00</w:t>
        <w:br/>
        <w:t>Heteroskedasticity (H):               0.89   Skew:                             1.20</w:t>
        <w:br/>
        <w:t>Prob(H) (two-sided):                  0.12   Kurtosis:                        47.45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 2010-01-01 - 2013-01-04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784</w:t>
        <w:br/>
        <w:t>Model:                 ARIMA(0, 1, 0)   Log Likelihood               -2487.358</w:t>
        <w:br/>
        <w:t>Date:                Mon, 20 May 2024   AIC                           4976.715</w:t>
        <w:br/>
        <w:t>Time:                        20:01:14   BIC                           4981.378</w:t>
        <w:br/>
        <w:t>Sample:                             0   HQIC                          4978.508</w:t>
        <w:br/>
        <w:t xml:space="preserve">                                - 784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33.6336      0.630     53.354      0.000      32.398      34.869</w:t>
        <w:br/>
        <w:t>===================================================================================</w:t>
        <w:br/>
        <w:t>Ljung-Box (L1) (Q):                   0.00   Jarque-Bera (JB):              5264.30</w:t>
        <w:br/>
        <w:t>Prob(Q):                              0.96   Prob(JB):                         0.00</w:t>
        <w:br/>
        <w:t>Heteroskedasticity (H):               1.89   Skew:                            -0.68</w:t>
        <w:br/>
        <w:t>Prob(H) (two-sided):                  0.00   Kurtosis:                        15.63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784</w:t>
        <w:br/>
        <w:t>Model:                 ARIMA(5, 1, 0)   Log Likelihood               -2468.213</w:t>
        <w:br/>
        <w:t>Date:                Mon, 20 May 2024   AIC                           4958.426</w:t>
        <w:br/>
        <w:t>Time:                        20:01:14   BIC                           5009.721</w:t>
        <w:br/>
        <w:t>Sample:                             0   HQIC                          4978.151</w:t>
        <w:br/>
        <w:t xml:space="preserve">                                - 784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-0.0214      0.143     -0.150      0.881      -0.302       0.259</w:t>
        <w:br/>
        <w:t>x2            -0.0062      0.003     -2.260      0.024      -0.012      -0.001</w:t>
        <w:br/>
        <w:t>x3             0.1275      0.572      0.223      0.824      -0.993       1.248</w:t>
        <w:br/>
        <w:t>x4             2.1743      0.896      2.427      0.015       0.418       3.930</w:t>
        <w:br/>
        <w:t>x5            -0.0068      0.013     -0.518      0.604      -0.032       0.019</w:t>
        <w:br/>
        <w:t>ar.L1         -0.0306      0.034     -0.903      0.367      -0.097       0.036</w:t>
        <w:br/>
        <w:t>ar.L2          0.1211      0.032      3.816      0.000       0.059       0.183</w:t>
        <w:br/>
        <w:t>ar.L3          0.0066      0.029      0.226      0.821      -0.050       0.063</w:t>
        <w:br/>
        <w:t>ar.L4          0.0357      0.038      0.936      0.349      -0.039       0.111</w:t>
        <w:br/>
        <w:t>ar.L5          0.0085      0.034      0.255      0.799      -0.057       0.074</w:t>
        <w:br/>
        <w:t>sigma2        32.0508      0.629     50.957      0.000      30.818      33.284</w:t>
        <w:br/>
        <w:t>===================================================================================</w:t>
        <w:br/>
        <w:t>Ljung-Box (L1) (Q):                   0.00   Jarque-Bera (JB):              5960.88</w:t>
        <w:br/>
        <w:t>Prob(Q):                              0.97   Prob(JB):                         0.00</w:t>
        <w:br/>
        <w:t>Heteroskedasticity (H):               2.08   Skew:                            -0.91</w:t>
        <w:br/>
        <w:t>Prob(H) (two-sided):                  0.00   Kurtosis:                        16.39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 2013-01-04 - 2021-04-15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2158</w:t>
        <w:br/>
        <w:t>Model:                 ARIMA(0, 1, 0)   Log Likelihood               -5505.261</w:t>
        <w:br/>
        <w:t>Date:                Mon, 20 May 2024   AIC                          11012.522</w:t>
        <w:br/>
        <w:t>Time:                        20:01:14   BIC                          11018.199</w:t>
        <w:br/>
        <w:t>Sample:                             0   HQIC                         11014.598</w:t>
        <w:br/>
        <w:t xml:space="preserve">                               - 2158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9.6473      0.046    210.941      0.000       9.558       9.737</w:t>
        <w:br/>
        <w:t>===================================================================================</w:t>
        <w:br/>
        <w:t>Ljung-Box (L1) (Q):                  47.29   Jarque-Bera (JB):            591968.72</w:t>
        <w:br/>
        <w:t>Prob(Q):                              0.00   Prob(JB):                         0.00</w:t>
        <w:br/>
        <w:t>Heteroskedasticity (H):               0.80   Skew:                             3.33</w:t>
        <w:br/>
        <w:t>Prob(H) (two-sided):                  0.00   Kurtosis:                        83.88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2158</w:t>
        <w:br/>
        <w:t>Model:                 ARIMA(5, 1, 0)   Log Likelihood               -5368.393</w:t>
        <w:br/>
        <w:t>Date:                Mon, 20 May 2024   AIC                          10758.786</w:t>
        <w:br/>
        <w:t>Time:                        20:01:14   BIC                          10821.228</w:t>
        <w:br/>
        <w:t>Sample:                             0   HQIC                         10781.626</w:t>
        <w:br/>
        <w:t xml:space="preserve">                               - 2158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-0.0659      0.047     -1.402      0.161      -0.158       0.026</w:t>
        <w:br/>
        <w:t>x2            -0.0004      0.000     -0.986      0.324      -0.001       0.000</w:t>
        <w:br/>
        <w:t>x3            -0.4231      0.150     -2.813      0.005      -0.718      -0.128</w:t>
        <w:br/>
        <w:t>x4             1.3199      0.285      4.627      0.000       0.761       1.879</w:t>
        <w:br/>
        <w:t>x5             0.0044      0.003      1.302      0.193      -0.002       0.011</w:t>
        <w:br/>
        <w:t>ar.L1          0.0651      0.014      4.522      0.000       0.037       0.093</w:t>
        <w:br/>
        <w:t>ar.L2          0.2549      0.010     25.895      0.000       0.236       0.274</w:t>
        <w:br/>
        <w:t>ar.L3          0.1249      0.012     10.371      0.000       0.101       0.149</w:t>
        <w:br/>
        <w:t>ar.L4         -0.0514      0.011     -4.520      0.000      -0.074      -0.029</w:t>
        <w:br/>
        <w:t>ar.L5          0.0345      0.009      3.817      0.000       0.017       0.052</w:t>
        <w:br/>
        <w:t>sigma2         8.4651      0.084    100.917      0.000       8.301       8.629</w:t>
        <w:br/>
        <w:t>===================================================================================</w:t>
        <w:br/>
        <w:t>Ljung-Box (L1) (Q):                   0.00   Jarque-Bera (JB):            341497.80</w:t>
        <w:br/>
        <w:t>Prob(Q):                              1.00   Prob(JB):                         0.00</w:t>
        <w:br/>
        <w:t>Heteroskedasticity (H):               0.66   Skew:                             1.89</w:t>
        <w:br/>
        <w:t>Prob(H) (two-sided):                  0.00   Kurtosis:                        64.53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India_40 2021-04-15 - 2024-01-18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719</w:t>
        <w:br/>
        <w:t>Model:                 ARIMA(0, 1, 0)   Log Likelihood               -1661.366</w:t>
        <w:br/>
        <w:t>Date:                Mon, 20 May 2024   AIC                           3324.732</w:t>
        <w:br/>
        <w:t>Time:                        20:01:14   BIC                           3329.309</w:t>
        <w:br/>
        <w:t>Sample:                             0   HQIC                          3326.499</w:t>
        <w:br/>
        <w:t xml:space="preserve">                                - 719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5.9887      0.092     65.259      0.000       5.809       6.169</w:t>
        <w:br/>
        <w:t>===================================================================================</w:t>
        <w:br/>
        <w:t>Ljung-Box (L1) (Q):                  20.17   Jarque-Bera (JB):             14262.86</w:t>
        <w:br/>
        <w:t>Prob(Q):                              0.00   Prob(JB):                         0.00</w:t>
        <w:br/>
        <w:t>Heteroskedasticity (H):               0.54   Skew:                             0.70</w:t>
        <w:br/>
        <w:t>Prob(H) (two-sided):                  0.00   Kurtosis:                        24.79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719</w:t>
        <w:br/>
        <w:t>Model:                 ARIMA(5, 1, 0)   Log Likelihood               -1638.437</w:t>
        <w:br/>
        <w:t>Date:                Mon, 20 May 2024   AIC                           3298.873</w:t>
        <w:br/>
        <w:t>Time:                        20:01:14   BIC                           3349.214</w:t>
        <w:br/>
        <w:t>Sample:                             0   HQIC                          3318.310</w:t>
        <w:br/>
        <w:t xml:space="preserve">                                - 719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-0.0508      0.043     -1.189      0.235      -0.134       0.033</w:t>
        <w:br/>
        <w:t>x2            -0.0019      0.001     -3.724      0.000      -0.003      -0.001</w:t>
        <w:br/>
        <w:t>x3            -0.3780      0.268     -1.408      0.159      -0.904       0.148</w:t>
        <w:br/>
        <w:t>x4             0.6432      0.418      1.538      0.124      -0.177       1.463</w:t>
        <w:br/>
        <w:t>x5             0.0049      0.006      0.802      0.423      -0.007       0.017</w:t>
        <w:br/>
        <w:t>ar.L1          0.1281      0.022      5.939      0.000       0.086       0.170</w:t>
        <w:br/>
        <w:t>ar.L2          0.0306      0.040      0.759      0.448      -0.048       0.109</w:t>
        <w:br/>
        <w:t>ar.L3          0.0210      0.032      0.659      0.510      -0.041       0.083</w:t>
        <w:br/>
        <w:t>ar.L4         -0.0053      0.029     -0.186      0.853      -0.061       0.051</w:t>
        <w:br/>
        <w:t>ar.L5          0.0420      0.044      0.959      0.337      -0.044       0.128</w:t>
        <w:br/>
        <w:t>sigma2         5.6215      0.104     54.246      0.000       5.418       5.825</w:t>
        <w:br/>
        <w:t>===================================================================================</w:t>
        <w:br/>
        <w:t>Ljung-Box (L1) (Q):                   0.00   Jarque-Bera (JB):             15136.07</w:t>
        <w:br/>
        <w:t>Prob(Q):                              0.97   Prob(JB):                         0.00</w:t>
        <w:br/>
        <w:t>Heteroskedasticity (H):               0.59   Skew:                             0.74</w:t>
        <w:br/>
        <w:t>Prob(H) (two-sided):                  0.00   Kurtosis:                        25.44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 2010-01-01 - 2012-05-30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627</w:t>
        <w:br/>
        <w:t>Model:                 ARIMA(0, 1, 0)   Log Likelihood               -2059.547</w:t>
        <w:br/>
        <w:t>Date:                Mon, 20 May 2024   AIC                           4121.094</w:t>
        <w:br/>
        <w:t>Time:                        20:01:14   BIC                           4125.534</w:t>
        <w:br/>
        <w:t>Sample:                             0   HQIC                          4122.819</w:t>
        <w:br/>
        <w:t xml:space="preserve">                                - 627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42.1909      1.313     32.127      0.000      39.617      44.765</w:t>
        <w:br/>
        <w:t>===================================================================================</w:t>
        <w:br/>
        <w:t>Ljung-Box (L1) (Q):                   1.19   Jarque-Bera (JB):               551.03</w:t>
        <w:br/>
        <w:t>Prob(Q):                              0.28   Prob(JB):                         0.00</w:t>
        <w:br/>
        <w:t>Heteroskedasticity (H):               1.15   Skew:                             0.31</w:t>
        <w:br/>
        <w:t>Prob(H) (two-sided):                  0.32   Kurtosis:                         7.55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627</w:t>
        <w:br/>
        <w:t>Model:                 ARIMA(4, 1, 0)   Log Likelihood               -2018.216</w:t>
        <w:br/>
        <w:t>Date:                Mon, 20 May 2024   AIC                           4058.432</w:t>
        <w:br/>
        <w:t>Time:                        20:01:14   BIC                           4107.264</w:t>
        <w:br/>
        <w:t>Sample:                             0   HQIC                          4077.405</w:t>
        <w:br/>
        <w:t xml:space="preserve">                                - 627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2.6596      8.072      0.329      0.742     -13.162      18.481</w:t>
        <w:br/>
        <w:t>x2            -0.1820      0.167     -1.093      0.274      -0.508       0.144</w:t>
        <w:br/>
        <w:t>x3            -0.0086      0.004     -2.209      0.027      -0.016      -0.001</w:t>
        <w:br/>
        <w:t>x4             0.1757      0.532      0.330      0.741      -0.867       1.219</w:t>
        <w:br/>
        <w:t>x5             4.2842      1.047      4.093      0.000       2.233       6.336</w:t>
        <w:br/>
        <w:t>x6            -0.0106      0.013     -0.797      0.425      -0.037       0.016</w:t>
        <w:br/>
        <w:t>ar.L1         -0.1006      0.029     -3.449      0.001      -0.158      -0.043</w:t>
        <w:br/>
        <w:t>ar.L2          0.1921      0.032      5.987      0.000       0.129       0.255</w:t>
        <w:br/>
        <w:t>ar.L3          0.0286      0.028      1.005      0.315      -0.027       0.084</w:t>
        <w:br/>
        <w:t>ar.L4          0.0575      0.030      1.889      0.059      -0.002       0.117</w:t>
        <w:br/>
        <w:t>sigma2        36.9666      1.365     27.075      0.000      34.291      39.643</w:t>
        <w:br/>
        <w:t>===================================================================================</w:t>
        <w:br/>
        <w:t>Ljung-Box (L1) (Q):                   0.02   Jarque-Bera (JB):               352.86</w:t>
        <w:br/>
        <w:t>Prob(Q):                              0.89   Prob(JB):                         0.00</w:t>
        <w:br/>
        <w:t>Heteroskedasticity (H):               1.18   Skew:                             0.10</w:t>
        <w:br/>
        <w:t>Prob(H) (two-sided):                  0.23   Kurtosis:                         6.67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 2012-05-30 - 2020-03-10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2028</w:t>
        <w:br/>
        <w:t>Model:                 ARIMA(0, 1, 0)   Log Likelihood               -5004.926</w:t>
        <w:br/>
        <w:t>Date:                Mon, 20 May 2024   AIC                          10011.853</w:t>
        <w:br/>
        <w:t>Time:                        20:01:14   BIC                          10017.467</w:t>
        <w:br/>
        <w:t>Sample:                             0   HQIC                         10013.913</w:t>
        <w:br/>
        <w:t xml:space="preserve">                               - 2028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8.1693      0.048    169.663      0.000       8.075       8.264</w:t>
        <w:br/>
        <w:t>===================================================================================</w:t>
        <w:br/>
        <w:t>Ljung-Box (L1) (Q):                  22.64   Jarque-Bera (JB):            260842.21</w:t>
        <w:br/>
        <w:t>Prob(Q):                              0.00   Prob(JB):                         0.00</w:t>
        <w:br/>
        <w:t>Heteroskedasticity (H):               0.11   Skew:                             1.24</w:t>
        <w:br/>
        <w:t>Prob(H) (two-sided):                  0.00   Kurtosis:                        58.52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2028</w:t>
        <w:br/>
        <w:t>Model:                 ARIMA(4, 1, 0)   Log Likelihood               -4926.137</w:t>
        <w:br/>
        <w:t>Date:                Mon, 20 May 2024   AIC                           9874.274</w:t>
        <w:br/>
        <w:t>Time:                        20:01:14   BIC                           9936.031</w:t>
        <w:br/>
        <w:t>Sample:                             0   HQIC                          9896.934</w:t>
        <w:br/>
        <w:t xml:space="preserve">                               - 2028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3.0650      0.863      3.553      0.000       1.374       4.756</w:t>
        <w:br/>
        <w:t>x2            -0.0740      0.060     -1.234      0.217      -0.192       0.044</w:t>
        <w:br/>
        <w:t>x3            -0.0016      0.001     -2.488      0.013      -0.003      -0.000</w:t>
        <w:br/>
        <w:t>x4            -0.0834      0.210     -0.398      0.691      -0.494       0.327</w:t>
        <w:br/>
        <w:t>x5             1.2535      0.295      4.251      0.000       0.676       1.831</w:t>
        <w:br/>
        <w:t>x6             0.0029      0.005      0.595      0.552      -0.007       0.012</w:t>
        <w:br/>
        <w:t>ar.L1          0.0608      0.013      4.515      0.000       0.034       0.087</w:t>
        <w:br/>
        <w:t>ar.L2          0.1323      0.018      7.313      0.000       0.097       0.168</w:t>
        <w:br/>
        <w:t>ar.L3          0.0891      0.016      5.448      0.000       0.057       0.121</w:t>
        <w:br/>
        <w:t>ar.L4          0.0556      0.014      3.888      0.000       0.028       0.084</w:t>
        <w:br/>
        <w:t>sigma2         7.5580      0.075    100.604      0.000       7.411       7.705</w:t>
        <w:br/>
        <w:t>===================================================================================</w:t>
        <w:br/>
        <w:t>Ljung-Box (L1) (Q):                   0.05   Jarque-Bera (JB):            196769.68</w:t>
        <w:br/>
        <w:t>Prob(Q):                              0.82   Prob(JB):                         0.00</w:t>
        <w:br/>
        <w:t>Heteroskedasticity (H):               0.11   Skew:                             0.85</w:t>
        <w:br/>
        <w:t>Prob(H) (two-sided):                  0.00   Kurtosis:                        51.24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India_67 2020-03-10 - 2024-01-18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1006</w:t>
        <w:br/>
        <w:t>Model:                 ARIMA(0, 1, 0)   Log Likelihood               -2935.915</w:t>
        <w:br/>
        <w:t>Date:                Mon, 20 May 2024   AIC                           5873.829</w:t>
        <w:br/>
        <w:t>Time:                        20:01:14   BIC                           5878.742</w:t>
        <w:br/>
        <w:t>Sample:                             0   HQIC                          5875.696</w:t>
        <w:br/>
        <w:t xml:space="preserve">                               - 1006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20.1809      0.109    184.456      0.000      19.966      20.395</w:t>
        <w:br/>
        <w:t>===================================================================================</w:t>
        <w:br/>
        <w:t>Ljung-Box (L1) (Q):                  34.42   Jarque-Bera (JB):            757558.31</w:t>
        <w:br/>
        <w:t>Prob(Q):                              0.00   Prob(JB):                         0.00</w:t>
        <w:br/>
        <w:t>Heteroskedasticity (H):               0.15   Skew:                             6.95</w:t>
        <w:br/>
        <w:t>Prob(H) (two-sided):                  0.00   Kurtosis:                       136.78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1006</w:t>
        <w:br/>
        <w:t>Model:                 ARIMA(4, 1, 0)   Log Likelihood               -2885.432</w:t>
        <w:br/>
        <w:t>Date:                Mon, 20 May 2024   AIC                           5792.864</w:t>
        <w:br/>
        <w:t>Time:                        20:01:14   BIC                           5846.905</w:t>
        <w:br/>
        <w:t>Sample:                             0   HQIC                          5813.399</w:t>
        <w:br/>
        <w:t xml:space="preserve">                               - 1006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-2.7327      2.820     -0.969      0.333      -8.260       2.795</w:t>
        <w:br/>
        <w:t>x2            -0.0621      0.098     -0.630      0.528      -0.255       0.131</w:t>
        <w:br/>
        <w:t>x3            -0.0010      0.001     -1.891      0.059      -0.002    3.82e-05</w:t>
        <w:br/>
        <w:t>x4             0.0169      0.419      0.040      0.968      -0.804       0.838</w:t>
        <w:br/>
        <w:t>x5             1.8421      0.572      3.219      0.001       0.720       2.964</w:t>
        <w:br/>
        <w:t>x6             0.0012      0.009      0.140      0.889      -0.016       0.018</w:t>
        <w:br/>
        <w:t>ar.L1          0.1632      0.037      4.447      0.000       0.091       0.235</w:t>
        <w:br/>
        <w:t>ar.L2          0.1956      0.014     13.891      0.000       0.168       0.223</w:t>
        <w:br/>
        <w:t>ar.L3         -0.0987      0.011     -8.695      0.000      -0.121      -0.076</w:t>
        <w:br/>
        <w:t>ar.L4          0.0597      0.015      3.899      0.000       0.030       0.090</w:t>
        <w:br/>
        <w:t>sigma2        18.2589      0.248     73.484      0.000      17.772      18.746</w:t>
        <w:br/>
        <w:t>===================================================================================</w:t>
        <w:br/>
        <w:t>Ljung-Box (L1) (Q):                   0.00   Jarque-Bera (JB):            548132.10</w:t>
        <w:br/>
        <w:t>Prob(Q):                              0.97   Prob(JB):                         0.00</w:t>
        <w:br/>
        <w:t>Heteroskedasticity (H):               0.21   Skew:                             6.21</w:t>
        <w:br/>
        <w:t>Prob(H) (two-sided):                  0.00   Kurtosis:                       116.73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 2010-01-01 - 2012-01-23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535</w:t>
        <w:br/>
        <w:t>Model:                 ARIMA(0, 1, 0)   Log Likelihood               -1755.613</w:t>
        <w:br/>
        <w:t>Date:                Mon, 20 May 2024   AIC                           3513.225</w:t>
        <w:br/>
        <w:t>Time:                        20:01:14   BIC                           3517.506</w:t>
        <w:br/>
        <w:t>Sample:                             0   HQIC                          3514.900</w:t>
        <w:br/>
        <w:t xml:space="preserve">                                - 535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41.9908      1.405     29.878      0.000      39.236      44.745</w:t>
        <w:br/>
        <w:t>===================================================================================</w:t>
        <w:br/>
        <w:t>Ljung-Box (L1) (Q):                   2.92   Jarque-Bera (JB):               489.37</w:t>
        <w:br/>
        <w:t>Prob(Q):                              0.09   Prob(JB):                         0.00</w:t>
        <w:br/>
        <w:t>Heteroskedasticity (H):               0.93   Skew:                             0.44</w:t>
        <w:br/>
        <w:t>Prob(H) (two-sided):                  0.64   Kurtosis:                         7.61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535</w:t>
        <w:br/>
        <w:t>Model:                 ARIMA(4, 1, 0)   Log Likelihood               -1716.709</w:t>
        <w:br/>
        <w:t>Date:                Mon, 20 May 2024   AIC                           3455.418</w:t>
        <w:br/>
        <w:t>Time:                        20:01:14   BIC                           3502.502</w:t>
        <w:br/>
        <w:t>Sample:                             0   HQIC                          3473.841</w:t>
        <w:br/>
        <w:t xml:space="preserve">                                - 535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3.9612      8.000      0.495      0.620     -11.718      19.640</w:t>
        <w:br/>
        <w:t>x2            -0.1180      0.176     -0.671      0.502      -0.463       0.227</w:t>
        <w:br/>
        <w:t>x3            -0.0094      0.004     -2.227      0.026      -0.018      -0.001</w:t>
        <w:br/>
        <w:t>x4             0.2284      0.554      0.412      0.680      -0.857       1.314</w:t>
        <w:br/>
        <w:t>x5             5.3164      1.146      4.639      0.000       3.070       7.562</w:t>
        <w:br/>
        <w:t>x6            -0.0122      0.014     -0.903      0.366      -0.039       0.014</w:t>
        <w:br/>
        <w:t>ar.L1         -0.1224      0.033     -3.749      0.000      -0.186      -0.058</w:t>
        <w:br/>
        <w:t>ar.L2          0.1672      0.035      4.844      0.000       0.100       0.235</w:t>
        <w:br/>
        <w:t>ar.L3          0.0272      0.031      0.888      0.374      -0.033       0.087</w:t>
        <w:br/>
        <w:t>ar.L4          0.0575      0.034      1.669      0.095      -0.010       0.125</w:t>
        <w:br/>
        <w:t>sigma2        36.2932      1.504     24.137      0.000      33.346      39.240</w:t>
        <w:br/>
        <w:t>===================================================================================</w:t>
        <w:br/>
        <w:t>Ljung-Box (L1) (Q):                   0.03   Jarque-Bera (JB):               269.28</w:t>
        <w:br/>
        <w:t>Prob(Q):                              0.87   Prob(JB):                         0.00</w:t>
        <w:br/>
        <w:t>Heteroskedasticity (H):               0.94   Skew:                             0.14</w:t>
        <w:br/>
        <w:t>Prob(H) (two-sided):                  0.69   Kurtosis:                         6.47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 2012-01-23 - 2020-03-10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2120</w:t>
        <w:br/>
        <w:t>Model:                 ARIMA(0, 1, 0)   Log Likelihood               -5425.582</w:t>
        <w:br/>
        <w:t>Date:                Mon, 20 May 2024   AIC                          10853.163</w:t>
        <w:br/>
        <w:t>Time:                        20:01:14   BIC                          10858.822</w:t>
        <w:br/>
        <w:t>Sample:                             0   HQIC                         10855.235</w:t>
        <w:br/>
        <w:t xml:space="preserve">                               - 2120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9.8061      0.065    151.969      0.000       9.680       9.933</w:t>
        <w:br/>
        <w:t>===================================================================================</w:t>
        <w:br/>
        <w:t>Ljung-Box (L1) (Q):                  22.26   Jarque-Bera (JB):            156017.71</w:t>
        <w:br/>
        <w:t>Prob(Q):                              0.00   Prob(JB):                         0.00</w:t>
        <w:br/>
        <w:t>Heteroskedasticity (H):               0.09   Skew:                             0.72</w:t>
        <w:br/>
        <w:t>Prob(H) (two-sided):                  0.00   Kurtosis:                        45.01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2120</w:t>
        <w:br/>
        <w:t>Model:                 ARIMA(4, 1, 0)   Log Likelihood               -5345.238</w:t>
        <w:br/>
        <w:t>Date:                Mon, 20 May 2024   AIC                          10712.476</w:t>
        <w:br/>
        <w:t>Time:                        20:01:14   BIC                          10774.722</w:t>
        <w:br/>
        <w:t>Sample:                             0   HQIC                         10735.265</w:t>
        <w:br/>
        <w:t xml:space="preserve">                               - 2120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2.8223      0.916      3.081      0.002       1.027       4.618</w:t>
        <w:br/>
        <w:t>x2            -0.0937      0.067     -1.402      0.161      -0.225       0.037</w:t>
        <w:br/>
        <w:t>x3            -0.0019      0.001     -2.636      0.008      -0.003      -0.000</w:t>
        <w:br/>
        <w:t>x4            -0.0234      0.221     -0.106      0.916      -0.457       0.410</w:t>
        <w:br/>
        <w:t>x5             1.0581      0.331      3.201      0.001       0.410       1.706</w:t>
        <w:br/>
        <w:t>x6             0.0027      0.005      0.506      0.613      -0.008       0.013</w:t>
        <w:br/>
        <w:t>ar.L1          0.0542      0.013      4.128      0.000       0.028       0.080</w:t>
        <w:br/>
        <w:t>ar.L2          0.1532      0.012     12.703      0.000       0.130       0.177</w:t>
        <w:br/>
        <w:t>ar.L3          0.0579      0.014      4.138      0.000       0.030       0.085</w:t>
        <w:br/>
        <w:t>ar.L4          0.0671      0.012      5.636      0.000       0.044       0.090</w:t>
        <w:br/>
        <w:t>sigma2         9.0884      0.087    104.952      0.000       8.919       9.258</w:t>
        <w:br/>
        <w:t>===================================================================================</w:t>
        <w:br/>
        <w:t>Ljung-Box (L1) (Q):                   0.05   Jarque-Bera (JB):            128638.33</w:t>
        <w:br/>
        <w:t>Prob(Q):                              0.83   Prob(JB):                         0.00</w:t>
        <w:br/>
        <w:t>Heteroskedasticity (H):               0.09   Skew:                             0.51</w:t>
        <w:br/>
        <w:t>Prob(H) (two-sided):                  0.00   Kurtosis:                        41.16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India_69 2020-03-10 - 2023-10-10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934</w:t>
        <w:br/>
        <w:t>Model:                 ARIMA(0, 1, 0)   Log Likelihood               -2817.026</w:t>
        <w:br/>
        <w:t>Date:                Mon, 20 May 2024   AIC                           5636.052</w:t>
        <w:br/>
        <w:t>Time:                        20:01:14   BIC                           5640.891</w:t>
        <w:br/>
        <w:t>Sample:                             0   HQIC                          5637.897</w:t>
        <w:br/>
        <w:t xml:space="preserve">                                - 934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24.5512      0.147    167.393      0.000      24.264      24.839</w:t>
        <w:br/>
        <w:t>===================================================================================</w:t>
        <w:br/>
        <w:t>Ljung-Box (L1) (Q):                  14.65   Jarque-Bera (JB):            549967.22</w:t>
        <w:br/>
        <w:t>Prob(Q):                              0.00   Prob(JB):                         0.00</w:t>
        <w:br/>
        <w:t>Heteroskedasticity (H):               0.33   Skew:                             6.17</w:t>
        <w:br/>
        <w:t>Prob(H) (two-sided):                  0.00   Kurtosis:                       121.30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934</w:t>
        <w:br/>
        <w:t>Model:                 ARIMA(4, 1, 0)   Log Likelihood               -2762.334</w:t>
        <w:br/>
        <w:t>Date:                Mon, 20 May 2024   AIC                           5546.668</w:t>
        <w:br/>
        <w:t>Time:                        20:01:14   BIC                           5599.890</w:t>
        <w:br/>
        <w:t>Sample:                             0   HQIC                          5566.964</w:t>
        <w:br/>
        <w:t xml:space="preserve">                                - 934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-0.8275      2.849     -0.290      0.771      -6.412       4.757</w:t>
        <w:br/>
        <w:t>x2            -0.0495      0.093     -0.530      0.596      -0.232       0.133</w:t>
        <w:br/>
        <w:t>x3            -0.0026      0.001     -4.206      0.000      -0.004      -0.001</w:t>
        <w:br/>
        <w:t>x4            -0.4604      0.544     -0.847      0.397      -1.526       0.605</w:t>
        <w:br/>
        <w:t>x5             1.0597      0.772      1.372      0.170      -0.454       2.573</w:t>
        <w:br/>
        <w:t>x6            -0.0037      0.010     -0.383      0.702      -0.023       0.015</w:t>
        <w:br/>
        <w:t>ar.L1          0.1030      0.029      3.573      0.000       0.046       0.159</w:t>
        <w:br/>
        <w:t>ar.L2          0.1962      0.013     15.255      0.000       0.171       0.221</w:t>
        <w:br/>
        <w:t>ar.L3         -0.1422      0.011    -13.075      0.000      -0.164      -0.121</w:t>
        <w:br/>
        <w:t>ar.L4          0.1105      0.019      5.958      0.000       0.074       0.147</w:t>
        <w:br/>
        <w:t>sigma2        21.8178      0.301     72.593      0.000      21.229      22.407</w:t>
        <w:br/>
        <w:t>===================================================================================</w:t>
        <w:br/>
        <w:t>Ljung-Box (L1) (Q):                   0.19   Jarque-Bera (JB):            443497.64</w:t>
        <w:br/>
        <w:t>Prob(Q):                              0.67   Prob(JB):                         0.00</w:t>
        <w:br/>
        <w:t>Heteroskedasticity (H):               0.43   Skew:                             5.94</w:t>
        <w:br/>
        <w:t>Prob(H) (two-sided):                  0.00   Kurtosis:                       109.15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 2010-01-01 - 2018-02-20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2121</w:t>
        <w:br/>
        <w:t>Model:                 ARIMA(0, 1, 0)   Log Likelihood               -3986.296</w:t>
        <w:br/>
        <w:t>Date:                Mon, 20 May 2024   AIC                           7974.591</w:t>
        <w:br/>
        <w:t>Time:                        20:01:14   BIC                           7980.250</w:t>
        <w:br/>
        <w:t>Sample:                             0   HQIC                          7976.663</w:t>
        <w:br/>
        <w:t xml:space="preserve">                               - 2121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2.5163      0.025    100.638      0.000       2.467       2.565</w:t>
        <w:br/>
        <w:t>===================================================================================</w:t>
        <w:br/>
        <w:t>Ljung-Box (L1) (Q):                  13.52   Jarque-Bera (JB):             25910.89</w:t>
        <w:br/>
        <w:t>Prob(Q):                              0.00   Prob(JB):                         0.00</w:t>
        <w:br/>
        <w:t>Heteroskedasticity (H):               0.14   Skew:                            -0.53</w:t>
        <w:br/>
        <w:t>Prob(H) (two-sided):                  0.00   Kurtosis:                        20.09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2121</w:t>
        <w:br/>
        <w:t>Model:                 ARIMA(3, 1, 0)   Log Likelihood               -3776.832</w:t>
        <w:br/>
        <w:t>Date:                Mon, 20 May 2024   AIC                           7571.664</w:t>
        <w:br/>
        <w:t>Time:                        20:01:14   BIC                           7622.596</w:t>
        <w:br/>
        <w:t>Sample:                             0   HQIC                          7590.310</w:t>
        <w:br/>
        <w:t xml:space="preserve">                               - 2121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-0.1958      0.025     -7.964      0.000      -0.244      -0.148</w:t>
        <w:br/>
        <w:t>x2            -0.0036      0.000     -8.316      0.000      -0.005      -0.003</w:t>
        <w:br/>
        <w:t>x3            -0.3343      0.073     -4.560      0.000      -0.478      -0.191</w:t>
        <w:br/>
        <w:t>x4             1.6411      0.136     12.079      0.000       1.375       1.907</w:t>
        <w:br/>
        <w:t>x5             0.0036      0.002      2.254      0.024       0.000       0.007</w:t>
        <w:br/>
        <w:t>ar.L1          0.0405      0.010      3.868      0.000       0.020       0.061</w:t>
        <w:br/>
        <w:t>ar.L2         -0.0488      0.011     -4.259      0.000      -0.071      -0.026</w:t>
        <w:br/>
        <w:t>ar.L3         -0.0630      0.013     -4.895      0.000      -0.088      -0.038</w:t>
        <w:br/>
        <w:t>sigma2         2.0646      0.029     71.766      0.000       2.008       2.121</w:t>
        <w:br/>
        <w:t>===================================================================================</w:t>
        <w:br/>
        <w:t>Ljung-Box (L1) (Q):                   0.07   Jarque-Bera (JB):             21956.50</w:t>
        <w:br/>
        <w:t>Prob(Q):                              0.79   Prob(JB):                         0.00</w:t>
        <w:br/>
        <w:t>Heteroskedasticity (H):               0.18   Skew:                            -0.77</w:t>
        <w:br/>
        <w:t>Prob(H) (two-sided):                  0.00   Kurtosis:                        18.69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 2018-02-20 - 2020-03-05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531</w:t>
        <w:br/>
        <w:t>Model:                 ARIMA(0, 1, 0)   Log Likelihood                -604.301</w:t>
        <w:br/>
        <w:t>Date:                Mon, 20 May 2024   AIC                           1210.602</w:t>
        <w:br/>
        <w:t>Time:                        20:01:14   BIC                           1214.875</w:t>
        <w:br/>
        <w:t>Sample:                             0   HQIC                          1212.275</w:t>
        <w:br/>
        <w:t xml:space="preserve">                                - 531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0.5726      0.017     34.680      0.000       0.540       0.605</w:t>
        <w:br/>
        <w:t>===================================================================================</w:t>
        <w:br/>
        <w:t>Ljung-Box (L1) (Q):                  14.60   Jarque-Bera (JB):              1308.28</w:t>
        <w:br/>
        <w:t>Prob(Q):                              0.00   Prob(JB):                         0.00</w:t>
        <w:br/>
        <w:t>Heteroskedasticity (H):               0.88   Skew:                             1.55</w:t>
        <w:br/>
        <w:t>Prob(H) (two-sided):                  0.41   Kurtosis:                        10.05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531</w:t>
        <w:br/>
        <w:t>Model:                 ARIMA(3, 1, 0)   Log Likelihood                -576.233</w:t>
        <w:br/>
        <w:t>Date:                Mon, 20 May 2024   AIC                           1170.466</w:t>
        <w:br/>
        <w:t>Time:                        20:01:14   BIC                           1208.922</w:t>
        <w:br/>
        <w:t>Sample:                             0   HQIC                          1185.518</w:t>
        <w:br/>
        <w:t xml:space="preserve">                                - 531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-0.0912      0.025     -3.701      0.000      -0.140      -0.043</w:t>
        <w:br/>
        <w:t>x2            -0.0006      0.000     -3.452      0.001      -0.001      -0.000</w:t>
        <w:br/>
        <w:t>x3            -0.0953      0.082     -1.157      0.247      -0.257       0.066</w:t>
        <w:br/>
        <w:t>x4             0.5099      0.149      3.414      0.001       0.217       0.803</w:t>
        <w:br/>
        <w:t>x5             0.0015      0.002      0.723      0.470      -0.003       0.006</w:t>
        <w:br/>
        <w:t>ar.L1          0.1746      0.050      3.523      0.000       0.077       0.272</w:t>
        <w:br/>
        <w:t>ar.L2          0.0051      0.048      0.108      0.914      -0.088       0.098</w:t>
        <w:br/>
        <w:t>ar.L3          0.0409      0.052      0.791      0.429      -0.060       0.142</w:t>
        <w:br/>
        <w:t>sigma2         0.5146      0.015     34.863      0.000       0.486       0.544</w:t>
        <w:br/>
        <w:t>===================================================================================</w:t>
        <w:br/>
        <w:t>Ljung-Box (L1) (Q):                   0.01   Jarque-Bera (JB):              2365.01</w:t>
        <w:br/>
        <w:t>Prob(Q):                              0.94   Prob(JB):                         0.00</w:t>
        <w:br/>
        <w:t>Heteroskedasticity (H):               0.77   Skew:                             1.76</w:t>
        <w:br/>
        <w:t>Prob(H) (two-sided):                  0.09   Kurtosis:                        12.73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India_124 2020-03-05 - 2023-06-05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ARIMA(0, 1, 0)   Log Likelihood               -1439.280</w:t>
        <w:br/>
        <w:t>Date:                Mon, 20 May 2024   AIC                           2880.561</w:t>
        <w:br/>
        <w:t>Time:                        20:01:14   BIC                           2885.300</w:t>
        <w:br/>
        <w:t>Sample:                             0   HQIC                          2882.377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1.7660      0.017    101.154      0.000       1.732       1.800</w:t>
        <w:br/>
        <w:t>===================================================================================</w:t>
        <w:br/>
        <w:t>Ljung-Box (L1) (Q):                   0.58   Jarque-Bera (JB):             77869.01</w:t>
        <w:br/>
        <w:t>Prob(Q):                              0.44   Prob(JB):                         0.00</w:t>
        <w:br/>
        <w:t>Heteroskedasticity (H):               0.21   Skew:                             3.33</w:t>
        <w:br/>
        <w:t>Prob(H) (two-sided):                  0.00   Kurtosis:                        49.55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846</w:t>
        <w:br/>
        <w:t>Model:                 ARIMA(3, 1, 0)   Log Likelihood               -1345.337</w:t>
        <w:br/>
        <w:t>Date:                Mon, 20 May 2024   AIC                           2708.674</w:t>
        <w:br/>
        <w:t>Time:                        20:01:14   BIC                           2751.328</w:t>
        <w:br/>
        <w:t>Sample:                             0   HQIC                          2725.017</w:t>
        <w:br/>
        <w:t xml:space="preserve">                                - 846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-0.0807      0.015     -5.434      0.000      -0.110      -0.052</w:t>
        <w:br/>
        <w:t>x2            -0.0018      0.000     -9.987      0.000      -0.002      -0.001</w:t>
        <w:br/>
        <w:t>x3             0.2254      0.095      2.370      0.018       0.039       0.412</w:t>
        <w:br/>
        <w:t>x4             0.4508      0.169      2.660      0.008       0.119       0.783</w:t>
        <w:br/>
        <w:t>x5            -0.0046      0.002     -2.867      0.004      -0.008      -0.001</w:t>
        <w:br/>
        <w:t>ar.L1         -0.0198      0.012     -1.650      0.099      -0.043       0.004</w:t>
        <w:br/>
        <w:t>ar.L2         -0.0046      0.022     -0.209      0.835      -0.048       0.039</w:t>
        <w:br/>
        <w:t>ar.L3          0.1679      0.017      9.828      0.000       0.134       0.201</w:t>
        <w:br/>
        <w:t>sigma2         1.4132      0.032     43.766      0.000       1.350       1.477</w:t>
        <w:br/>
        <w:t>===================================================================================</w:t>
        <w:br/>
        <w:t>Ljung-Box (L1) (Q):                   0.00   Jarque-Bera (JB):             30040.87</w:t>
        <w:br/>
        <w:t>Prob(Q):                              0.98   Prob(JB):                         0.00</w:t>
        <w:br/>
        <w:t>Heteroskedasticity (H):               0.28   Skew:                             1.78</w:t>
        <w:br/>
        <w:t>Prob(H) (two-sided):                  0.00   Kurtosis:                        31.99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 2010-01-01 - 2013-11-14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1008</w:t>
        <w:br/>
        <w:t>Model:                 ARIMA(0, 1, 0)   Log Likelihood               -2906.756</w:t>
        <w:br/>
        <w:t>Date:                Mon, 20 May 2024   AIC                           5815.513</w:t>
        <w:br/>
        <w:t>Time:                        20:01:14   BIC                           5820.428</w:t>
        <w:br/>
        <w:t>Sample:                             0   HQIC                          5817.380</w:t>
        <w:br/>
        <w:t xml:space="preserve">                               - 1008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18.8257      0.480     39.228      0.000      17.885      19.766</w:t>
        <w:br/>
        <w:t>===================================================================================</w:t>
        <w:br/>
        <w:t>Ljung-Box (L1) (Q):                   1.02   Jarque-Bera (JB):               727.31</w:t>
        <w:br/>
        <w:t>Prob(Q):                              0.31   Prob(JB):                         0.00</w:t>
        <w:br/>
        <w:t>Heteroskedasticity (H):               1.36   Skew:                            -0.33</w:t>
        <w:br/>
        <w:t>Prob(H) (two-sided):                  0.00   Kurtosis:                         7.11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1008</w:t>
        <w:br/>
        <w:t>Model:                 ARIMA(3, 1, 0)   Log Likelihood               -2831.139</w:t>
        <w:br/>
        <w:t>Date:                Mon, 20 May 2024   AIC                           5678.277</w:t>
        <w:br/>
        <w:t>Time:                        20:01:14   BIC                           5717.595</w:t>
        <w:br/>
        <w:t>Sample:                             0   HQIC                          5693.216</w:t>
        <w:br/>
        <w:t xml:space="preserve">                               - 1008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-0.5537      0.086     -6.432      0.000      -0.722      -0.385</w:t>
        <w:br/>
        <w:t>x2            -1.0363      0.348     -2.977      0.003      -1.719      -0.354</w:t>
        <w:br/>
        <w:t>x3             4.4803      0.546      8.209      0.000       3.411       5.550</w:t>
        <w:br/>
        <w:t>x4             0.0050      0.007      0.757      0.449      -0.008       0.018</w:t>
        <w:br/>
        <w:t>ar.L1         -0.0974      0.022     -4.407      0.000      -0.141      -0.054</w:t>
        <w:br/>
        <w:t>ar.L2         -0.0794      0.025     -3.153      0.002      -0.129      -0.030</w:t>
        <w:br/>
        <w:t>ar.L3         -0.0575      0.026     -2.213      0.027      -0.108      -0.007</w:t>
        <w:br/>
        <w:t>sigma2        16.1991      0.470     34.468      0.000      15.278      17.120</w:t>
        <w:br/>
        <w:t>===================================================================================</w:t>
        <w:br/>
        <w:t>Ljung-Box (L1) (Q):                   0.02   Jarque-Bera (JB):               507.57</w:t>
        <w:br/>
        <w:t>Prob(Q):                              0.88   Prob(JB):                         0.00</w:t>
        <w:br/>
        <w:t>Heteroskedasticity (H):               1.77   Skew:                            -0.36</w:t>
        <w:br/>
        <w:t>Prob(H) (two-sided):                  0.00   Kurtosis:                         6.40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 2013-11-14 - 2016-01-01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555</w:t>
        <w:br/>
        <w:t>Model:                 ARIMA(0, 1, 0)   Log Likelihood               -1438.623</w:t>
        <w:br/>
        <w:t>Date:                Mon, 20 May 2024   AIC                           2879.245</w:t>
        <w:br/>
        <w:t>Time:                        20:01:14   BIC                           2883.563</w:t>
        <w:br/>
        <w:t>Sample:                             0   HQIC                          2880.932</w:t>
        <w:br/>
        <w:t xml:space="preserve">                                - 555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10.5456      0.072    147.242      0.000      10.405      10.686</w:t>
        <w:br/>
        <w:t>===================================================================================</w:t>
        <w:br/>
        <w:t>Ljung-Box (L1) (Q):                  80.28   Jarque-Bera (JB):            551560.24</w:t>
        <w:br/>
        <w:t>Prob(Q):                              0.00   Prob(JB):                         0.00</w:t>
        <w:br/>
        <w:t>Heteroskedasticity (H):               1.43   Skew:                             1.59</w:t>
        <w:br/>
        <w:t>Prob(H) (two-sided):                  0.02   Kurtosis:                       157.55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555</w:t>
        <w:br/>
        <w:t>Model:                 ARIMA(3, 1, 0)   Log Likelihood               -1368.824</w:t>
        <w:br/>
        <w:t>Date:                Mon, 20 May 2024   AIC                           2753.647</w:t>
        <w:br/>
        <w:t>Time:                        20:01:14   BIC                           2788.184</w:t>
        <w:br/>
        <w:t>Sample:                             0   HQIC                          2767.140</w:t>
        <w:br/>
        <w:t xml:space="preserve">                                - 555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-0.3176      0.144     -2.209      0.027      -0.599      -0.036</w:t>
        <w:br/>
        <w:t>x2             0.4773      0.432      1.106      0.269      -0.368       1.323</w:t>
        <w:br/>
        <w:t>x3             0.9873      1.003      0.984      0.325      -0.980       2.954</w:t>
        <w:br/>
        <w:t>x4             0.0243      0.016      1.484      0.138      -0.008       0.056</w:t>
        <w:br/>
        <w:t>ar.L1         -0.4989      0.022    -22.583      0.000      -0.542      -0.456</w:t>
        <w:br/>
        <w:t>ar.L2         -0.2467      0.032     -7.746      0.000      -0.309      -0.184</w:t>
        <w:br/>
        <w:t>ar.L3         -0.0721      0.040     -1.821      0.069      -0.150       0.005</w:t>
        <w:br/>
        <w:t>sigma2         8.1925      0.225     36.439      0.000       7.752       8.633</w:t>
        <w:br/>
        <w:t>===================================================================================</w:t>
        <w:br/>
        <w:t>Ljung-Box (L1) (Q):                   0.00   Jarque-Bera (JB):            446626.17</w:t>
        <w:br/>
        <w:t>Prob(Q):                              0.97   Prob(JB):                         0.00</w:t>
        <w:br/>
        <w:t>Heteroskedasticity (H):               1.45   Skew:                             7.08</w:t>
        <w:br/>
        <w:t>Prob(H) (two-sided):                  0.01   Kurtosis:                       141.38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India_136 2016-01-01 - 2024-01-18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2098</w:t>
        <w:br/>
        <w:t>Model:                 ARIMA(0, 1, 0)   Log Likelihood               -4832.578</w:t>
        <w:br/>
        <w:t>Date:                Mon, 20 May 2024   AIC                           9667.156</w:t>
        <w:br/>
        <w:t>Time:                        20:01:14   BIC                           9672.804</w:t>
        <w:br/>
        <w:t>Sample:                             0   HQIC                          9669.225</w:t>
        <w:br/>
        <w:t xml:space="preserve">                               - 2098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5.8777      0.025    236.194      0.000       5.829       5.926</w:t>
        <w:br/>
        <w:t>===================================================================================</w:t>
        <w:br/>
        <w:t>Ljung-Box (L1) (Q):                  68.89   Jarque-Bera (JB):            954047.66</w:t>
        <w:br/>
        <w:t>Prob(Q):                              0.00   Prob(JB):                         0.00</w:t>
        <w:br/>
        <w:t>Heteroskedasticity (H):               0.23   Skew:                             0.61</w:t>
        <w:br/>
        <w:t>Prob(H) (two-sided):                  0.00   Kurtosis:                       107.49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2098</w:t>
        <w:br/>
        <w:t>Model:                 ARIMA(3, 1, 0)   Log Likelihood               -4750.180</w:t>
        <w:br/>
        <w:t>Date:                Mon, 20 May 2024   AIC                           9516.360</w:t>
        <w:br/>
        <w:t>Time:                        20:01:14   BIC                           9561.546</w:t>
        <w:br/>
        <w:t>Sample:                             0   HQIC                          9532.911</w:t>
        <w:br/>
        <w:t xml:space="preserve">                               - 2098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-0.1612      0.023     -7.081      0.000      -0.206      -0.117</w:t>
        <w:br/>
        <w:t>x2             0.0158      0.138      0.115      0.909      -0.255       0.286</w:t>
        <w:br/>
        <w:t>x3             1.4620      0.201      7.258      0.000       1.067       1.857</w:t>
        <w:br/>
        <w:t>x4             0.0008      0.002      0.322      0.747      -0.004       0.005</w:t>
        <w:br/>
        <w:t>ar.L1         -0.2177      0.005    -40.940      0.000      -0.228      -0.207</w:t>
        <w:br/>
        <w:t>ar.L2          0.0183      0.013      1.391      0.164      -0.007       0.044</w:t>
        <w:br/>
        <w:t>ar.L3          0.0732      0.015      4.995      0.000       0.044       0.102</w:t>
        <w:br/>
        <w:t>sigma2         5.4332      0.037    147.123      0.000       5.361       5.506</w:t>
        <w:br/>
        <w:t>===================================================================================</w:t>
        <w:br/>
        <w:t>Ljung-Box (L1) (Q):                   2.02   Jarque-Bera (JB):            598235.08</w:t>
        <w:br/>
        <w:t>Prob(Q):                              0.16   Prob(JB):                         0.00</w:t>
        <w:br/>
        <w:t>Heteroskedasticity (H):               0.30   Skew:                             1.68</w:t>
        <w:br/>
        <w:t>Prob(H) (two-sided):                  0.00   Kurtosis:                        85.68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 2010-01-01 - 2013-11-18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1010</w:t>
        <w:br/>
        <w:t>Model:                 ARIMA(0, 1, 0)   Log Likelihood               -2962.732</w:t>
        <w:br/>
        <w:t>Date:                Mon, 20 May 2024   AIC                           5927.465</w:t>
        <w:br/>
        <w:t>Time:                        20:01:14   BIC                           5932.382</w:t>
        <w:br/>
        <w:t>Sample:                             0   HQIC                          5929.333</w:t>
        <w:br/>
        <w:t xml:space="preserve">                               - 1010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20.7954      0.314     66.143      0.000      20.179      21.412</w:t>
        <w:br/>
        <w:t>===================================================================================</w:t>
        <w:br/>
        <w:t>Ljung-Box (L1) (Q):                   6.96   Jarque-Bera (JB):              9954.85</w:t>
        <w:br/>
        <w:t>Prob(Q):                              0.01   Prob(JB):                         0.00</w:t>
        <w:br/>
        <w:t>Heteroskedasticity (H):               1.20   Skew:                             0.95</w:t>
        <w:br/>
        <w:t>Prob(H) (two-sided):                  0.10   Kurtosis:                        18.27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1010</w:t>
        <w:br/>
        <w:t>Model:                 ARIMA(6, 1, 0)   Log Likelihood               -2893.976</w:t>
        <w:br/>
        <w:t>Date:                Mon, 20 May 2024   AIC                           5809.952</w:t>
        <w:br/>
        <w:t>Time:                        20:01:14   BIC                           5864.036</w:t>
        <w:br/>
        <w:t>Sample:                             0   HQIC                          5830.499</w:t>
        <w:br/>
        <w:t xml:space="preserve">                               - 1010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 0.0526      0.104      0.507      0.612      -0.151       0.256</w:t>
        <w:br/>
        <w:t>x2            -0.0088      0.002     -3.907      0.000      -0.013      -0.004</w:t>
        <w:br/>
        <w:t>x3             0.1929      0.363      0.531      0.595      -0.519       0.905</w:t>
        <w:br/>
        <w:t>x4             0.8566      0.498      1.721      0.085      -0.119       1.832</w:t>
        <w:br/>
        <w:t>ar.L1          0.0483      0.021      2.308      0.021       0.007       0.089</w:t>
        <w:br/>
        <w:t>ar.L2          0.2258      0.020     11.559      0.000       0.188       0.264</w:t>
        <w:br/>
        <w:t>ar.L3          0.0122      0.025      0.481      0.630      -0.038       0.062</w:t>
        <w:br/>
        <w:t>ar.L4          0.0477      0.028      1.730      0.084      -0.006       0.102</w:t>
        <w:br/>
        <w:t>ar.L5         -0.0387      0.025     -1.540      0.124      -0.088       0.011</w:t>
        <w:br/>
        <w:t>ar.L6          0.0941      0.026      3.612      0.000       0.043       0.145</w:t>
        <w:br/>
        <w:t>sigma2        18.1396      0.350     51.889      0.000      17.454      18.825</w:t>
        <w:br/>
        <w:t>===================================================================================</w:t>
        <w:br/>
        <w:t>Ljung-Box (L1) (Q):                   0.01   Jarque-Bera (JB):              7859.44</w:t>
        <w:br/>
        <w:t>Prob(Q):                              0.91   Prob(JB):                         0.00</w:t>
        <w:br/>
        <w:t>Heteroskedasticity (H):               1.12   Skew:                             1.04</w:t>
        <w:br/>
        <w:t>Prob(H) (two-sided):                  0.30   Kurtosis:                        16.51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 2013-11-18 - 2015-12-28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ARIMA(0, 1, 0)   Log Likelihood               -1518.076</w:t>
        <w:br/>
        <w:t>Date:                Mon, 20 May 2024   AIC                           3038.152</w:t>
        <w:br/>
        <w:t>Time:                        20:01:14   BIC                           3042.458</w:t>
        <w:br/>
        <w:t>Sample:                             0   HQIC                          3039.835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14.9176      0.332     44.914      0.000      14.267      15.569</w:t>
        <w:br/>
        <w:t>===================================================================================</w:t>
        <w:br/>
        <w:t>Ljung-Box (L1) (Q):                 101.76   Jarque-Bera (JB):              3697.30</w:t>
        <w:br/>
        <w:t>Prob(Q):                              0.00   Prob(JB):                         0.00</w:t>
        <w:br/>
        <w:t>Heteroskedasticity (H):               0.19   Skew:                            -0.38</w:t>
        <w:br/>
        <w:t>Prob(H) (two-sided):                  0.00   Kurtosis:                        15.70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ARIMA(6, 1, 0)   Log Likelihood               -1443.541</w:t>
        <w:br/>
        <w:t>Date:                Mon, 20 May 2024   AIC                           2909.082</w:t>
        <w:br/>
        <w:t>Time:                        20:01:14   BIC                           2956.451</w:t>
        <w:br/>
        <w:t>Sample:                             0   HQIC                          2927.596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-0.2142      0.095     -2.246      0.025      -0.401      -0.027</w:t>
        <w:br/>
        <w:t>x2            -0.0034      0.002     -1.842      0.066      -0.007       0.000</w:t>
        <w:br/>
        <w:t>x3             0.4130      0.417      0.990      0.322      -0.405       1.231</w:t>
        <w:br/>
        <w:t>x4             0.6950      0.919      0.757      0.449      -1.105       2.495</w:t>
        <w:br/>
        <w:t>ar.L1         -0.5143      0.025    -20.636      0.000      -0.563      -0.465</w:t>
        <w:br/>
        <w:t>ar.L2         -0.1634      0.031     -5.289      0.000      -0.224      -0.103</w:t>
        <w:br/>
        <w:t>ar.L3          0.0150      0.033      0.454      0.650      -0.050       0.080</w:t>
        <w:br/>
        <w:t>ar.L4         -0.0031      0.030     -0.103      0.918      -0.062       0.056</w:t>
        <w:br/>
        <w:t>ar.L5         -0.0601      0.032     -1.863      0.062      -0.123       0.003</w:t>
        <w:br/>
        <w:t>ar.L6         -0.0111      0.028     -0.397      0.692      -0.066       0.044</w:t>
        <w:br/>
        <w:t>sigma2        11.3556      0.299     38.029      0.000      10.770      11.941</w:t>
        <w:br/>
        <w:t>===================================================================================</w:t>
        <w:br/>
        <w:t>Ljung-Box (L1) (Q):                   0.03   Jarque-Bera (JB):              2807.37</w:t>
        <w:br/>
        <w:t>Prob(Q):                              0.87   Prob(JB):                         0.00</w:t>
        <w:br/>
        <w:t>Heteroskedasticity (H):               0.22   Skew:                            -1.69</w:t>
        <w:br/>
        <w:t>Prob(H) (two-sided):                  0.00   Kurtosis:                        13.56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 2015-12-28 - 2018-02-06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ARIMA(0, 1, 0)   Log Likelihood                -947.178</w:t>
        <w:br/>
        <w:t>Date:                Mon, 20 May 2024   AIC                           1896.357</w:t>
        <w:br/>
        <w:t>Time:                        20:01:14   BIC                           1900.665</w:t>
        <w:br/>
        <w:t>Sample:                             0   HQIC                          1898.040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1.8454      0.026     71.423      0.000       1.795       1.896</w:t>
        <w:br/>
        <w:t>===================================================================================</w:t>
        <w:br/>
        <w:t>Ljung-Box (L1) (Q):                   2.76   Jarque-Bera (JB):             29784.47</w:t>
        <w:br/>
        <w:t>Prob(Q):                              0.10   Prob(JB):                         0.00</w:t>
        <w:br/>
        <w:t>Heteroskedasticity (H):               0.53   Skew:                             0.34</w:t>
        <w:br/>
        <w:t>Prob(H) (two-sided):                  0.00   Kurtosis:                        39.08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550</w:t>
        <w:br/>
        <w:t>Model:                 ARIMA(6, 1, 0)   Log Likelihood                -931.938</w:t>
        <w:br/>
        <w:t>Date:                Mon, 20 May 2024   AIC                           1885.876</w:t>
        <w:br/>
        <w:t>Time:                        20:01:14   BIC                           1933.265</w:t>
        <w:br/>
        <w:t>Sample:                             0   HQIC                          1904.396</w:t>
        <w:br/>
        <w:t xml:space="preserve">                                - 550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-0.0409      0.074     -0.554      0.580      -0.186       0.104</w:t>
        <w:br/>
        <w:t>x2            -0.0011      0.001     -1.399      0.162      -0.003       0.000</w:t>
        <w:br/>
        <w:t>x3            -0.4482      0.201     -2.233      0.026      -0.842      -0.055</w:t>
        <w:br/>
        <w:t>x4             0.5186      0.477      1.087      0.277      -0.417       1.454</w:t>
        <w:br/>
        <w:t>ar.L1          0.0280      0.057      0.487      0.626      -0.085       0.141</w:t>
        <w:br/>
        <w:t>ar.L2          0.0871      0.050      1.738      0.082      -0.011       0.185</w:t>
        <w:br/>
        <w:t>ar.L3          0.0502      0.072      0.699      0.484      -0.090       0.191</w:t>
        <w:br/>
        <w:t>ar.L4          0.0783      0.040      1.953      0.051      -0.000       0.157</w:t>
        <w:br/>
        <w:t>ar.L5          0.0591      0.047      1.246      0.213      -0.034       0.152</w:t>
        <w:br/>
        <w:t>ar.L6          0.0328      0.065      0.504      0.615      -0.095       0.160</w:t>
        <w:br/>
        <w:t>sigma2         1.7408      0.034     51.663      0.000       1.675       1.807</w:t>
        <w:br/>
        <w:t>===================================================================================</w:t>
        <w:br/>
        <w:t>Ljung-Box (L1) (Q):                   0.01   Jarque-Bera (JB):             30955.11</w:t>
        <w:br/>
        <w:t>Prob(Q):                              0.92   Prob(JB):                         0.00</w:t>
        <w:br/>
        <w:t>Heteroskedasticity (H):               0.55   Skew:                             0.29</w:t>
        <w:br/>
        <w:t>Prob(H) (two-sided):                  0.00   Kurtosis:                        39.78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Title"/>
      </w:pPr>
      <w:r>
        <w:t>Column: India_153 2018-02-06 - 2020-03-17</w:t>
      </w:r>
    </w:p>
    <w:p>
      <w:pPr>
        <w:pStyle w:val="Heading1"/>
      </w:pPr>
      <w:r>
        <w:t>ARIMA(0,1,0)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ARIMA(0, 1, 0)   Log Likelihood               -1179.794</w:t>
        <w:br/>
        <w:t>Date:                Mon, 20 May 2024   AIC                           2361.589</w:t>
        <w:br/>
        <w:t>Time:                        20:01:14   BIC                           2365.895</w:t>
        <w:br/>
        <w:t>Sample:                             0   HQIC                          2363.272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sigma2         4.3403      0.047     91.536      0.000       4.247       4.433</w:t>
        <w:br/>
        <w:t>===================================================================================</w:t>
        <w:br/>
        <w:t>Ljung-Box (L1) (Q):                 121.02   Jarque-Bera (JB):             80311.04</w:t>
        <w:br/>
        <w:t>Prob(Q):                              0.00   Prob(JB):                         0.00</w:t>
        <w:br/>
        <w:t>Heteroskedasticity (H):               4.04   Skew:                             5.87</w:t>
        <w:br/>
        <w:t>Prob(H) (two-sided):                  0.00   Kurtosis:                        61.13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p>
      <w:pPr>
        <w:pStyle w:val="Heading1"/>
      </w:pPr>
      <w:r>
        <w:t>ARIMA(1,1,0) Summary:</w:t>
      </w:r>
    </w:p>
    <w:p>
      <w:r>
        <w:t xml:space="preserve">                               SARIMAX Results                                </w:t>
        <w:br/>
        <w:t>==============================================================================</w:t>
        <w:br/>
        <w:t>Dep. Variable:                      y   No. Observations:                  549</w:t>
        <w:br/>
        <w:t>Model:                 ARIMA(6, 1, 0)   Log Likelihood               -1057.866</w:t>
        <w:br/>
        <w:t>Date:                Mon, 20 May 2024   AIC                           2137.733</w:t>
        <w:br/>
        <w:t>Time:                        20:01:14   BIC                           2185.102</w:t>
        <w:br/>
        <w:t>Sample:                             0   HQIC                          2156.247</w:t>
        <w:br/>
        <w:t xml:space="preserve">                                - 549                                         </w:t>
        <w:br/>
        <w:t xml:space="preserve">Covariance Type:                  opg                                         </w:t>
        <w:br/>
        <w:t>==============================================================================</w:t>
        <w:br/>
        <w:t xml:space="preserve">                 coef    std err          z      P&gt;|z|      [0.025      0.975]</w:t>
        <w:br/>
        <w:t>------------------------------------------------------------------------------</w:t>
        <w:br/>
        <w:t>x1            -0.0609      0.047     -1.300      0.193      -0.153       0.031</w:t>
        <w:br/>
        <w:t>x2            -0.0016      0.000     -4.011      0.000      -0.002      -0.001</w:t>
        <w:br/>
        <w:t>x3             0.0235      0.233      0.101      0.920      -0.434       0.481</w:t>
        <w:br/>
        <w:t>x4             0.3528      0.354      0.996      0.319      -0.341       1.047</w:t>
        <w:br/>
        <w:t>ar.L1          0.3671      0.031     11.711      0.000       0.306       0.429</w:t>
        <w:br/>
        <w:t>ar.L2          0.1333      0.041      3.270      0.001       0.053       0.213</w:t>
        <w:br/>
        <w:t>ar.L3          0.3344      0.038      8.702      0.000       0.259       0.410</w:t>
        <w:br/>
        <w:t>ar.L4          0.0200      0.052      0.384      0.701      -0.082       0.122</w:t>
        <w:br/>
        <w:t>ar.L5         -0.0612      0.066     -0.928      0.353      -0.190       0.068</w:t>
        <w:br/>
        <w:t>ar.L6          0.0647      0.066      0.977      0.329      -0.065       0.195</w:t>
        <w:br/>
        <w:t>sigma2         2.7845      0.090     30.908      0.000       2.608       2.961</w:t>
        <w:br/>
        <w:t>===================================================================================</w:t>
        <w:br/>
        <w:t>Ljung-Box (L1) (Q):                   0.00   Jarque-Bera (JB):              6941.21</w:t>
        <w:br/>
        <w:t>Prob(Q):                              1.00   Prob(JB):                         0.00</w:t>
        <w:br/>
        <w:t>Heteroskedasticity (H):               1.56   Skew:                             2.66</w:t>
        <w:br/>
        <w:t>Prob(H) (two-sided):                  0.00   Kurtosis:                        19.60</w:t>
        <w:br/>
        <w:t>===================================================================================</w:t>
        <w:br/>
        <w:br/>
        <w:t>Warnings:</w:t>
        <w:br/>
        <w:t>[1] Covariance matrix calculated using the outer product of gradients (complex-step).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