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Column: India_8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3609</w:t>
        <w:br/>
        <w:t>Model:                 ARIMA(0, 1, 0)   Log Likelihood              -10159.831</w:t>
        <w:br/>
        <w:t>Date:                Sat, 18 May 2024   AIC                          20321.661</w:t>
        <w:br/>
        <w:t>Time:                        01:49:10   BIC                          20327.852</w:t>
        <w:br/>
        <w:t>Sample:                             0   HQIC                         20323.867</w:t>
        <w:br/>
        <w:t xml:space="preserve">                               - 3609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16.3459      0.077    213.522      0.000      16.196      16.496</w:t>
        <w:br/>
        <w:t>===================================================================================</w:t>
        <w:br/>
        <w:t>Ljung-Box (L1) (Q):                  50.39   Jarque-Bera (JB):            354461.20</w:t>
        <w:br/>
        <w:t>Prob(Q):                              0.00   Prob(JB):                         0.00</w:t>
        <w:br/>
        <w:t>Heteroskedasticity (H):               0.34   Skew:                             0.47</w:t>
        <w:br/>
        <w:t>Prob(H) (two-sided):                  0.00   Kurtosis:                        51.55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ARIMA(3,1,0)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3609</w:t>
        <w:br/>
        <w:t>Model:                 ARIMA(3, 1, 0)   Log Likelihood              -10059.640</w:t>
        <w:br/>
        <w:t>Date:                Sat, 18 May 2024   AIC                          20135.279</w:t>
        <w:br/>
        <w:t>Time:                        01:49:10   BIC                          20184.806</w:t>
        <w:br/>
        <w:t>Sample:                             0   HQIC                         20152.928</w:t>
        <w:br/>
        <w:t xml:space="preserve">                               - 3609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 0.0209      0.040      0.527      0.598      -0.057       0.099</w:t>
        <w:br/>
        <w:t>x2            -0.0023      0.000     -5.568      0.000      -0.003      -0.001</w:t>
        <w:br/>
        <w:t>x3            -0.0243      0.142     -0.172      0.864      -0.302       0.253</w:t>
        <w:br/>
        <w:t>x4             1.4533      0.224      6.487      0.000       1.014       1.892</w:t>
        <w:br/>
        <w:t>ar.L1          0.0838      0.008     10.737      0.000       0.068       0.099</w:t>
        <w:br/>
        <w:t>ar.L2          0.1211      0.009     13.781      0.000       0.104       0.138</w:t>
        <w:br/>
        <w:t>ar.L3          0.0323      0.010      3.108      0.002       0.012       0.053</w:t>
        <w:br/>
        <w:t>sigma2        15.4611      0.101    153.508      0.000      15.264      15.659</w:t>
        <w:br/>
        <w:t>===================================================================================</w:t>
        <w:br/>
        <w:t>Ljung-Box (L1) (Q):                   0.02   Jarque-Bera (JB):            296425.56</w:t>
        <w:br/>
        <w:t>Prob(Q):                              0.88   Prob(JB):                         0.00</w:t>
        <w:br/>
        <w:t>Heteroskedasticity (H):               0.32   Skew:                            -0.05</w:t>
        <w:br/>
        <w:t>Prob(H) (two-sided):                  0.00   Kurtosis:                        47.40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India_36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3503</w:t>
        <w:br/>
        <w:t>Model:                 ARIMA(0, 1, 0)   Log Likelihood              -11624.264</w:t>
        <w:br/>
        <w:t>Date:                Sat, 18 May 2024   AIC                          23250.528</w:t>
        <w:br/>
        <w:t>Time:                        01:49:10   BIC                          23256.689</w:t>
        <w:br/>
        <w:t>Sample:                             0   HQIC                         23252.727</w:t>
        <w:br/>
        <w:t xml:space="preserve">                               - 3503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44.7358      0.112    399.653      0.000      44.516      44.955</w:t>
        <w:br/>
        <w:t>===================================================================================</w:t>
        <w:br/>
        <w:t>Ljung-Box (L1) (Q):                   7.85   Jarque-Bera (JB):           4776521.88</w:t>
        <w:br/>
        <w:t>Prob(Q):                              0.01   Prob(JB):                         0.00</w:t>
        <w:br/>
        <w:t>Heteroskedasticity (H):               0.43   Skew:                             6.82</w:t>
        <w:br/>
        <w:t>Prob(H) (two-sided):                  0.00   Kurtosis:                       183.41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ARIMA(3,1,0)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3503</w:t>
        <w:br/>
        <w:t>Model:                 ARIMA(3, 1, 0)   Log Likelihood              -11426.118</w:t>
        <w:br/>
        <w:t>Date:                Sat, 18 May 2024   AIC                          22870.235</w:t>
        <w:br/>
        <w:t>Time:                        01:49:10   BIC                          22925.685</w:t>
        <w:br/>
        <w:t>Sample:                             0   HQIC                         22890.024</w:t>
        <w:br/>
        <w:t xml:space="preserve">                               - 3503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-0.4766      0.060     -7.937      0.000      -0.594      -0.359</w:t>
        <w:br/>
        <w:t>x2            -0.0095      0.001    -15.859      0.000      -0.011      -0.008</w:t>
        <w:br/>
        <w:t>x3            -0.5417      0.288     -1.882      0.060      -1.106       0.022</w:t>
        <w:br/>
        <w:t>x4             4.3366      0.439      9.882      0.000       3.477       5.197</w:t>
        <w:br/>
        <w:t>x5            -0.0023      0.005     -0.510      0.610      -0.011       0.007</w:t>
        <w:br/>
        <w:t>ar.L1          0.0223      0.009      2.527      0.011       0.005       0.040</w:t>
        <w:br/>
        <w:t>ar.L2          0.0170      0.009      1.911      0.056      -0.000       0.034</w:t>
        <w:br/>
        <w:t>ar.L3          0.0126      0.009      1.437      0.151      -0.005       0.030</w:t>
        <w:br/>
        <w:t>sigma2        39.9337      0.103    388.322      0.000      39.732      40.135</w:t>
        <w:br/>
        <w:t>===================================================================================</w:t>
        <w:br/>
        <w:t>Ljung-Box (L1) (Q):                   0.00   Jarque-Bera (JB):           7357528.87</w:t>
        <w:br/>
        <w:t>Prob(Q):                              0.99   Prob(JB):                         0.00</w:t>
        <w:br/>
        <w:t>Heteroskedasticity (H):               0.39   Skew:                             7.57</w:t>
        <w:br/>
        <w:t>Prob(H) (two-sided):                  0.00   Kurtosis:                       227.04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India_40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ARIMA(0, 1, 0)   Log Likelihood              -10036.791</w:t>
        <w:br/>
        <w:t>Date:                Sat, 18 May 2024   AIC                          20075.582</w:t>
        <w:br/>
        <w:t>Time:                        01:49:10   BIC                          20081.788</w:t>
        <w:br/>
        <w:t>Sample:                             0   HQIC                         20077.792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14.0446      0.071    196.440      0.000      13.905      14.185</w:t>
        <w:br/>
        <w:t>===================================================================================</w:t>
        <w:br/>
        <w:t>Ljung-Box (L1) (Q):                  19.82   Jarque-Bera (JB):            246355.31</w:t>
        <w:br/>
        <w:t>Prob(Q):                              0.00   Prob(JB):                         0.00</w:t>
        <w:br/>
        <w:t>Heteroskedasticity (H):               0.35   Skew:                             0.67</w:t>
        <w:br/>
        <w:t>Prob(H) (two-sided):                  0.00   Kurtosis:                        43.15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ARIMA(5,1,0)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ARIMA(5, 1, 0)   Log Likelihood               -9925.262</w:t>
        <w:br/>
        <w:t>Date:                Sat, 18 May 2024   AIC                          19872.524</w:t>
        <w:br/>
        <w:t>Time:                        01:49:10   BIC                          19940.791</w:t>
        <w:br/>
        <w:t>Sample:                             0   HQIC                         19896.831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-0.0635      0.038     -1.669      0.095      -0.138       0.011</w:t>
        <w:br/>
        <w:t>x2            -0.0014      0.000     -3.824      0.000      -0.002      -0.001</w:t>
        <w:br/>
        <w:t>x3            -0.2086      0.139     -1.501      0.133      -0.481       0.064</w:t>
        <w:br/>
        <w:t>x4             1.3331      0.227      5.877      0.000       0.888       1.778</w:t>
        <w:br/>
        <w:t>x5            -0.0002      0.003     -0.059      0.953      -0.007       0.006</w:t>
        <w:br/>
        <w:t>ar.L1          0.0228      0.010      2.229      0.026       0.003       0.043</w:t>
        <w:br/>
        <w:t>ar.L2          0.1736      0.009     19.785      0.000       0.156       0.191</w:t>
        <w:br/>
        <w:t>ar.L3          0.0545      0.009      6.143      0.000       0.037       0.072</w:t>
        <w:br/>
        <w:t>ar.L4          0.0142      0.010      1.363      0.173      -0.006       0.035</w:t>
        <w:br/>
        <w:t>ar.L5          0.0276      0.009      3.211      0.001       0.011       0.044</w:t>
        <w:br/>
        <w:t>sigma2        13.3029      0.086    154.440      0.000      13.134      13.472</w:t>
        <w:br/>
        <w:t>===================================================================================</w:t>
        <w:br/>
        <w:t>Ljung-Box (L1) (Q):                   0.00   Jarque-Bera (JB):            207218.72</w:t>
        <w:br/>
        <w:t>Prob(Q):                              0.98   Prob(JB):                         0.00</w:t>
        <w:br/>
        <w:t>Heteroskedasticity (H):               0.32   Skew:                             0.10</w:t>
        <w:br/>
        <w:t>Prob(H) (two-sided):                  0.00   Kurtosis:                        39.85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India_67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ARIMA(0, 1, 0)   Log Likelihood              -10424.737</w:t>
        <w:br/>
        <w:t>Date:                Sat, 18 May 2024   AIC                          20851.474</w:t>
        <w:br/>
        <w:t>Time:                        01:49:10   BIC                          20857.680</w:t>
        <w:br/>
        <w:t>Sample:                             0   HQIC                         20853.683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17.3580      0.071    242.830      0.000      17.218      17.498</w:t>
        <w:br/>
        <w:t>===================================================================================</w:t>
        <w:br/>
        <w:t>Ljung-Box (L1) (Q):                  20.23   Jarque-Bera (JB):            601516.37</w:t>
        <w:br/>
        <w:t>Prob(Q):                              0.00   Prob(JB):                         0.00</w:t>
        <w:br/>
        <w:t>Heteroskedasticity (H):               0.52   Skew:                             2.92</w:t>
        <w:br/>
        <w:t>Prob(H) (two-sided):                  0.00   Kurtosis:                        65.51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ARIMA(4,1,0)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ARIMA(4, 1, 0)   Log Likelihood              -10284.507</w:t>
        <w:br/>
        <w:t>Date:                Sat, 18 May 2024   AIC                          20591.013</w:t>
        <w:br/>
        <w:t>Time:                        01:49:10   BIC                          20659.280</w:t>
        <w:br/>
        <w:t>Sample:                             0   HQIC                         20615.320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 0.7597      0.841      0.903      0.366      -0.889       2.408</w:t>
        <w:br/>
        <w:t>x2            -0.1021      0.045     -2.248      0.025      -0.191      -0.013</w:t>
        <w:br/>
        <w:t>x3            -0.0020      0.000     -5.504      0.000      -0.003      -0.001</w:t>
        <w:br/>
        <w:t>x4             0.0839      0.159      0.528      0.597      -0.227       0.395</w:t>
        <w:br/>
        <w:t>x5             1.7296      0.226      7.664      0.000       1.287       2.172</w:t>
        <w:br/>
        <w:t>x6            -0.0008      0.004     -0.203      0.839      -0.009       0.007</w:t>
        <w:br/>
        <w:t>ar.L1          0.0319      0.009      3.380      0.001       0.013       0.050</w:t>
        <w:br/>
        <w:t>ar.L2          0.1782      0.008     23.070      0.000       0.163       0.193</w:t>
        <w:br/>
        <w:t>ar.L3          0.0011      0.006      0.185      0.853      -0.010       0.012</w:t>
        <w:br/>
        <w:t>ar.L4          0.0668      0.007      9.214      0.000       0.053       0.081</w:t>
        <w:br/>
        <w:t>sigma2        16.1778      0.107    151.015      0.000      15.968      16.388</w:t>
        <w:br/>
        <w:t>===================================================================================</w:t>
        <w:br/>
        <w:t>Ljung-Box (L1) (Q):                   0.00   Jarque-Bera (JB):            447833.62</w:t>
        <w:br/>
        <w:t>Prob(Q):                              0.98   Prob(JB):                         0.00</w:t>
        <w:br/>
        <w:t>Heteroskedasticity (H):               0.53   Skew:                             2.32</w:t>
        <w:br/>
        <w:t>Prob(H) (two-sided):                  0.00   Kurtosis:                        56.97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India_69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3592</w:t>
        <w:br/>
        <w:t>Model:                 ARIMA(0, 1, 0)   Log Likelihood              -10335.390</w:t>
        <w:br/>
        <w:t>Date:                Sat, 18 May 2024   AIC                          20672.779</w:t>
        <w:br/>
        <w:t>Time:                        01:49:10   BIC                          20678.966</w:t>
        <w:br/>
        <w:t>Sample:                             0   HQIC                         20674.984</w:t>
        <w:br/>
        <w:t xml:space="preserve">                               - 3592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18.5119      0.075    246.494      0.000      18.365      18.659</w:t>
        <w:br/>
        <w:t>===================================================================================</w:t>
        <w:br/>
        <w:t>Ljung-Box (L1) (Q):                  11.68   Jarque-Bera (JB):            652421.26</w:t>
        <w:br/>
        <w:t>Prob(Q):                              0.00   Prob(JB):                         0.00</w:t>
        <w:br/>
        <w:t>Heteroskedasticity (H):               0.60   Skew:                             2.94</w:t>
        <w:br/>
        <w:t>Prob(H) (two-sided):                  0.00   Kurtosis:                        68.77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ARIMA(4,1,0)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3592</w:t>
        <w:br/>
        <w:t>Model:                 ARIMA(4, 1, 0)   Log Likelihood              -10182.050</w:t>
        <w:br/>
        <w:t>Date:                Sat, 18 May 2024   AIC                          20386.100</w:t>
        <w:br/>
        <w:t>Time:                        01:49:10   BIC                          20454.148</w:t>
        <w:br/>
        <w:t>Sample:                             0   HQIC                         20410.354</w:t>
        <w:br/>
        <w:t xml:space="preserve">                               - 3592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 1.3608      0.816      1.668      0.095      -0.238       2.959</w:t>
        <w:br/>
        <w:t>x2            -0.1177      0.044     -2.672      0.008      -0.204      -0.031</w:t>
        <w:br/>
        <w:t>x3            -0.0030      0.000     -8.189      0.000      -0.004      -0.002</w:t>
        <w:br/>
        <w:t>x4             0.0342      0.164      0.208      0.835      -0.288       0.357</w:t>
        <w:br/>
        <w:t>x5             1.5161      0.257      5.894      0.000       1.012       2.020</w:t>
        <w:br/>
        <w:t>x6            -0.0044      0.004     -1.067      0.286      -0.013       0.004</w:t>
        <w:br/>
        <w:t>ar.L1          0.0165      0.009      1.747      0.081      -0.002       0.035</w:t>
        <w:br/>
        <w:t>ar.L2          0.1772      0.007     25.279      0.000       0.163       0.191</w:t>
        <w:br/>
        <w:t>ar.L3         -0.0165      0.005     -3.253      0.001      -0.026      -0.007</w:t>
        <w:br/>
        <w:t>ar.L4          0.0851      0.009      9.927      0.000       0.068       0.102</w:t>
        <w:br/>
        <w:t>sigma2        17.0627      0.121    140.990      0.000      16.825      17.300</w:t>
        <w:br/>
        <w:t>===================================================================================</w:t>
        <w:br/>
        <w:t>Ljung-Box (L1) (Q):                   0.00   Jarque-Bera (JB):            507248.66</w:t>
        <w:br/>
        <w:t>Prob(Q):                              0.97   Prob(JB):                         0.00</w:t>
        <w:br/>
        <w:t>Heteroskedasticity (H):               0.59   Skew:                             2.46</w:t>
        <w:br/>
        <w:t>Prob(H) (two-sided):                  0.00   Kurtosis:                        61.02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India_124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3501</w:t>
        <w:br/>
        <w:t>Model:                 ARIMA(0, 1, 0)   Log Likelihood               -6214.070</w:t>
        <w:br/>
        <w:t>Date:                Sat, 18 May 2024   AIC                          12430.139</w:t>
        <w:br/>
        <w:t>Time:                        01:49:10   BIC                          12436.300</w:t>
        <w:br/>
        <w:t>Sample:                             0   HQIC                         12432.338</w:t>
        <w:br/>
        <w:t xml:space="preserve">                               - 3501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2.0401      0.013    152.557      0.000       2.014       2.066</w:t>
        <w:br/>
        <w:t>===================================================================================</w:t>
        <w:br/>
        <w:t>Ljung-Box (L1) (Q):                  14.16   Jarque-Bera (JB):             88332.92</w:t>
        <w:br/>
        <w:t>Prob(Q):                              0.00   Prob(JB):                         0.00</w:t>
        <w:br/>
        <w:t>Heteroskedasticity (H):               0.36   Skew:                             0.24</w:t>
        <w:br/>
        <w:t>Prob(H) (two-sided):                  0.00   Kurtosis:                        27.61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ARIMA(3,1,0)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3501</w:t>
        <w:br/>
        <w:t>Model:                 ARIMA(3, 1, 0)   Log Likelihood               -5935.303</w:t>
        <w:br/>
        <w:t>Date:                Sat, 18 May 2024   AIC                          11888.605</w:t>
        <w:br/>
        <w:t>Time:                        01:49:10   BIC                          11944.050</w:t>
        <w:br/>
        <w:t>Sample:                             0   HQIC                         11908.393</w:t>
        <w:br/>
        <w:t xml:space="preserve">                               - 3501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-0.1502      0.011    -14.002      0.000      -0.171      -0.129</w:t>
        <w:br/>
        <w:t>x2            -0.0020      0.000    -16.403      0.000      -0.002      -0.002</w:t>
        <w:br/>
        <w:t>x3            -0.1278      0.047     -2.718      0.007      -0.220      -0.036</w:t>
        <w:br/>
        <w:t>x4             1.2128      0.082     14.750      0.000       1.052       1.374</w:t>
        <w:br/>
        <w:t>x5             0.0003      0.001      0.325      0.745      -0.002       0.002</w:t>
        <w:br/>
        <w:t>ar.L1          0.0477      0.007      6.766      0.000       0.034       0.062</w:t>
        <w:br/>
        <w:t>ar.L2         -0.0338      0.008     -4.250      0.000      -0.049      -0.018</w:t>
        <w:br/>
        <w:t>ar.L3         -0.0339      0.008     -4.048      0.000      -0.050      -0.018</w:t>
        <w:br/>
        <w:t>sigma2         1.7413      0.017    102.235      0.000       1.708       1.775</w:t>
        <w:br/>
        <w:t>===================================================================================</w:t>
        <w:br/>
        <w:t>Ljung-Box (L1) (Q):                   0.05   Jarque-Bera (JB):             63346.05</w:t>
        <w:br/>
        <w:t>Prob(Q):                              0.83   Prob(JB):                         0.00</w:t>
        <w:br/>
        <w:t>Heteroskedasticity (H):               0.38   Skew:                            -0.32</w:t>
        <w:br/>
        <w:t>Prob(H) (two-sided):                  0.00   Kurtosis:                        23.83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India_136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ARIMA(0, 1, 0)   Log Likelihood               -9439.415</w:t>
        <w:br/>
        <w:t>Date:                Sat, 18 May 2024   AIC                          18880.829</w:t>
        <w:br/>
        <w:t>Time:                        01:49:10   BIC                          18887.035</w:t>
        <w:br/>
        <w:t>Sample:                             0   HQIC                         18883.039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10.1355      0.046    218.675      0.000      10.045      10.226</w:t>
        <w:br/>
        <w:t>===================================================================================</w:t>
        <w:br/>
        <w:t>Ljung-Box (L1) (Q):                  67.79   Jarque-Bera (JB):            385064.61</w:t>
        <w:br/>
        <w:t>Prob(Q):                              0.00   Prob(JB):                         0.00</w:t>
        <w:br/>
        <w:t>Heteroskedasticity (H):               0.28   Skew:                             0.19</w:t>
        <w:br/>
        <w:t>Prob(H) (two-sided):                  0.00   Kurtosis:                        53.23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ARIMA(3,1,0)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ARIMA(3, 1, 0)   Log Likelihood               -9276.433</w:t>
        <w:br/>
        <w:t>Date:                Sat, 18 May 2024   AIC                          18568.866</w:t>
        <w:br/>
        <w:t>Time:                        01:49:10   BIC                          18618.514</w:t>
        <w:br/>
        <w:t>Sample:                             0   HQIC                         18586.544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-0.3060      0.024    -13.010      0.000      -0.352      -0.260</w:t>
        <w:br/>
        <w:t>x2            -0.3086      0.111     -2.791      0.005      -0.525      -0.092</w:t>
        <w:br/>
        <w:t>x3             2.6093      0.188     13.877      0.000       2.241       2.978</w:t>
        <w:br/>
        <w:t>x4             0.0031      0.002      1.436      0.151      -0.001       0.007</w:t>
        <w:br/>
        <w:t>ar.L1         -0.1669      0.005    -33.150      0.000      -0.177      -0.157</w:t>
        <w:br/>
        <w:t>ar.L2         -0.0531      0.010     -5.169      0.000      -0.073      -0.033</w:t>
        <w:br/>
        <w:t>ar.L3         -0.0188      0.011     -1.689      0.091      -0.041       0.003</w:t>
        <w:br/>
        <w:t>sigma2         9.2734      0.063    147.702      0.000       9.150       9.396</w:t>
        <w:br/>
        <w:t>===================================================================================</w:t>
        <w:br/>
        <w:t>Ljung-Box (L1) (Q):                   0.01   Jarque-Bera (JB):            282121.60</w:t>
        <w:br/>
        <w:t>Prob(Q):                              0.94   Prob(JB):                         0.00</w:t>
        <w:br/>
        <w:t>Heteroskedasticity (H):               0.32   Skew:                             0.61</w:t>
        <w:br/>
        <w:t>Prob(H) (two-sided):                  0.00   Kurtosis:                        45.98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India_153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ARIMA(0, 1, 0)   Log Likelihood               -9793.966</w:t>
        <w:br/>
        <w:t>Date:                Sat, 18 May 2024   AIC                          19589.933</w:t>
        <w:br/>
        <w:t>Time:                        01:49:10   BIC                          19596.139</w:t>
        <w:br/>
        <w:t>Sample:                             0   HQIC                         19592.143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12.3008      0.054    226.602      0.000      12.194      12.407</w:t>
        <w:br/>
        <w:t>===================================================================================</w:t>
        <w:br/>
        <w:t>Ljung-Box (L1) (Q):                  17.28   Jarque-Bera (JB):            451730.13</w:t>
        <w:br/>
        <w:t>Prob(Q):                              0.00   Prob(JB):                         0.00</w:t>
        <w:br/>
        <w:t>Heteroskedasticity (H):               0.58   Skew:                             2.63</w:t>
        <w:br/>
        <w:t>Prob(H) (two-sided):                  0.00   Kurtosis:                        57.15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ARIMA(6,1,0)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ARIMA(6, 1, 0)   Log Likelihood               -9617.894</w:t>
        <w:br/>
        <w:t>Date:                Sat, 18 May 2024   AIC                          19257.789</w:t>
        <w:br/>
        <w:t>Time:                        01:49:10   BIC                          19326.055</w:t>
        <w:br/>
        <w:t>Sample:                             0   HQIC                         19282.096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-0.0222      0.031     -0.715      0.475      -0.083       0.039</w:t>
        <w:br/>
        <w:t>x2            -0.0030      0.000     -8.756      0.000      -0.004      -0.002</w:t>
        <w:br/>
        <w:t>x3            -0.2027      0.123     -1.653      0.098      -0.443       0.038</w:t>
        <w:br/>
        <w:t>x4             1.1391      0.201      5.670      0.000       0.745       1.533</w:t>
        <w:br/>
        <w:t>ar.L1          0.0154      0.008      1.964      0.049    3.44e-05       0.031</w:t>
        <w:br/>
        <w:t>ar.L2          0.1738      0.008     20.826      0.000       0.157       0.190</w:t>
        <w:br/>
        <w:t>ar.L3          0.0584      0.010      5.992      0.000       0.039       0.077</w:t>
        <w:br/>
        <w:t>ar.L4          0.0694      0.010      7.122      0.000       0.050       0.088</w:t>
        <w:br/>
        <w:t>ar.L5         -0.0017      0.008     -0.214      0.830      -0.017       0.014</w:t>
        <w:br/>
        <w:t>ar.L6          0.0602      0.007      9.062      0.000       0.047       0.073</w:t>
        <w:br/>
        <w:t>sigma2        11.1916      0.077    144.574      0.000      11.040      11.343</w:t>
        <w:br/>
        <w:t>===================================================================================</w:t>
        <w:br/>
        <w:t>Ljung-Box (L1) (Q):                   0.00   Jarque-Bera (JB):            368470.83</w:t>
        <w:br/>
        <w:t>Prob(Q):                              0.98   Prob(JB):                         0.00</w:t>
        <w:br/>
        <w:t>Heteroskedasticity (H):               0.55   Skew:                             2.34</w:t>
        <w:br/>
        <w:t>Prob(H) (two-sided):                  0.00   Kurtosis:                        51.91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India_160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3501</w:t>
        <w:br/>
        <w:t>Model:                 ARIMA(0, 1, 0)   Log Likelihood              -10707.480</w:t>
        <w:br/>
        <w:t>Date:                Sat, 18 May 2024   AIC                          21416.960</w:t>
        <w:br/>
        <w:t>Time:                        01:49:10   BIC                          21423.121</w:t>
        <w:br/>
        <w:t>Sample:                             0   HQIC                         21419.159</w:t>
        <w:br/>
        <w:t xml:space="preserve">                               - 3501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26.5943      0.061    436.064      0.000      26.475      26.714</w:t>
        <w:br/>
        <w:t>===================================================================================</w:t>
        <w:br/>
        <w:t>Ljung-Box (L1) (Q):                   7.90   Jarque-Bera (JB):           6791546.63</w:t>
        <w:br/>
        <w:t>Prob(Q):                              0.00   Prob(JB):                         0.00</w:t>
        <w:br/>
        <w:t>Heteroskedasticity (H):               0.85   Skew:                             6.81</w:t>
        <w:br/>
        <w:t>Prob(H) (two-sided):                  0.01   Kurtosis:                       218.37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ARIMA(3,1,0)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3501</w:t>
        <w:br/>
        <w:t>Model:                 ARIMA(3, 1, 0)   Log Likelihood              -10597.183</w:t>
        <w:br/>
        <w:t>Date:                Sat, 18 May 2024   AIC                          21210.367</w:t>
        <w:br/>
        <w:t>Time:                        01:49:10   BIC                          21259.651</w:t>
        <w:br/>
        <w:t>Sample:                             0   HQIC                         21227.956</w:t>
        <w:br/>
        <w:t xml:space="preserve">                               - 3501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-0.4043      0.049     -8.303      0.000      -0.500      -0.309</w:t>
        <w:br/>
        <w:t>x2            -0.5674      0.213     -2.669      0.008      -0.984      -0.151</w:t>
        <w:br/>
        <w:t>x3             4.4661      0.342     13.077      0.000       3.797       5.135</w:t>
        <w:br/>
        <w:t>x4             0.0161      0.004      3.844      0.000       0.008       0.024</w:t>
        <w:br/>
        <w:t>ar.L1          0.0327      0.010      3.246      0.001       0.013       0.052</w:t>
        <w:br/>
        <w:t>ar.L2         -0.0079      0.014     -0.572      0.568      -0.035       0.019</w:t>
        <w:br/>
        <w:t>ar.L3         -0.0068      0.011     -0.608      0.543      -0.029       0.015</w:t>
        <w:br/>
        <w:t>sigma2        24.9604      0.067    371.018      0.000      24.829      25.092</w:t>
        <w:br/>
        <w:t>===================================================================================</w:t>
        <w:br/>
        <w:t>Ljung-Box (L1) (Q):                   0.00   Jarque-Bera (JB):           8373099.66</w:t>
        <w:br/>
        <w:t>Prob(Q):                              0.98   Prob(JB):                         0.00</w:t>
        <w:br/>
        <w:t>Heteroskedasticity (H):               0.94   Skew:                             7.12</w:t>
        <w:br/>
        <w:t>Prob(H) (two-sided):                  0.27   Kurtosis:                       242.19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